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DA0A" w14:textId="4E5272D9" w:rsidR="00D31013" w:rsidRDefault="00000000">
      <w:pPr>
        <w:pStyle w:val="Title"/>
      </w:pPr>
      <w:r>
        <w:t xml:space="preserve">Week </w:t>
      </w:r>
      <w:r w:rsidR="00CC799D">
        <w:t>1</w:t>
      </w:r>
    </w:p>
    <w:p w14:paraId="02A5B67C" w14:textId="77777777" w:rsidR="00CC799D" w:rsidRDefault="00CC799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Design principles and Patterns</w:t>
      </w:r>
    </w:p>
    <w:p w14:paraId="32F296F0" w14:textId="1E92D944" w:rsidR="00D31013" w:rsidRPr="00CC799D" w:rsidRDefault="00000000">
      <w:pPr>
        <w:pStyle w:val="Heading1"/>
        <w:rPr>
          <w:sz w:val="32"/>
          <w:szCs w:val="32"/>
        </w:rPr>
      </w:pPr>
      <w:r w:rsidRPr="00CC799D">
        <w:rPr>
          <w:sz w:val="32"/>
          <w:szCs w:val="32"/>
        </w:rPr>
        <w:t>Exercise 1: Singleton Pattern - Logger Class</w:t>
      </w:r>
    </w:p>
    <w:p w14:paraId="795BCB04" w14:textId="77777777" w:rsidR="00CC799D" w:rsidRDefault="00000000">
      <w:r w:rsidRPr="00CC799D">
        <w:rPr>
          <w:color w:val="EE0000"/>
        </w:rPr>
        <w:br/>
        <w:t>// Logger.java</w:t>
      </w:r>
      <w:r w:rsidRPr="00CC799D">
        <w:rPr>
          <w:color w:val="000000" w:themeColor="text1"/>
        </w:rPr>
        <w:br/>
      </w:r>
      <w:r>
        <w:t>public class Logger {</w:t>
      </w:r>
      <w:r>
        <w:br/>
        <w:t xml:space="preserve">    private static Logger instance;</w:t>
      </w:r>
      <w:r>
        <w:br/>
      </w:r>
      <w:r>
        <w:br/>
        <w:t xml:space="preserve">    private Logger() {}</w:t>
      </w:r>
      <w:r>
        <w:br/>
      </w:r>
      <w:r>
        <w:br/>
        <w:t xml:space="preserve">    public static Logger getInstance() {</w:t>
      </w:r>
      <w:r>
        <w:br/>
        <w:t xml:space="preserve">        if (instance == null)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message) {</w:t>
      </w:r>
      <w:r>
        <w:br/>
        <w:t xml:space="preserve">        System.out.println("Log: " + message);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TestLogger.java</w:t>
      </w:r>
      <w:r w:rsidRPr="00CC799D">
        <w:rPr>
          <w:color w:val="EE0000"/>
        </w:rPr>
        <w:br/>
      </w:r>
      <w:r>
        <w:t>public class TestLogger {</w:t>
      </w:r>
      <w:r>
        <w:br/>
        <w:t xml:space="preserve">    public static void main(String[] args) {</w:t>
      </w:r>
      <w:r>
        <w:br/>
        <w:t xml:space="preserve">        Logger logger1 = Logger.getInstance();</w:t>
      </w:r>
      <w:r>
        <w:br/>
        <w:t xml:space="preserve">        Logger logger2 = Logger.getInstance();</w:t>
      </w:r>
      <w:r>
        <w:br/>
        <w:t xml:space="preserve">        logger1.log("This is a log message.");</w:t>
      </w:r>
      <w:r>
        <w:br/>
        <w:t xml:space="preserve">        System.out.println(logger1 == logger2);  // true</w:t>
      </w:r>
      <w:r>
        <w:br/>
        <w:t xml:space="preserve">    }</w:t>
      </w:r>
      <w:r>
        <w:br/>
        <w:t>}</w:t>
      </w:r>
    </w:p>
    <w:p w14:paraId="75C9A1D8" w14:textId="1E065065" w:rsidR="00CC799D" w:rsidRPr="00CC799D" w:rsidRDefault="00CC799D" w:rsidP="00CC799D">
      <w:pPr>
        <w:pStyle w:val="Heading1"/>
      </w:pPr>
      <w:r w:rsidRPr="00CC799D">
        <w:rPr>
          <w:sz w:val="32"/>
          <w:szCs w:val="32"/>
        </w:rPr>
        <w:lastRenderedPageBreak/>
        <w:t>Output:</w:t>
      </w:r>
      <w:r w:rsidRPr="00CC799D">
        <w:rPr>
          <w:noProof/>
          <w:sz w:val="32"/>
          <w:szCs w:val="32"/>
        </w:rPr>
        <w:t xml:space="preserve"> </w:t>
      </w:r>
      <w:r w:rsidRPr="00CC799D">
        <w:drawing>
          <wp:inline distT="0" distB="0" distL="0" distR="0" wp14:anchorId="2C1B4FCB" wp14:editId="7EBC9D9B">
            <wp:extent cx="5486400" cy="3262630"/>
            <wp:effectExtent l="0" t="0" r="0" b="0"/>
            <wp:docPr id="30379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9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3ED8" w14:textId="171E1D6E" w:rsidR="00D31013" w:rsidRDefault="00000000">
      <w:r>
        <w:br/>
      </w:r>
    </w:p>
    <w:p w14:paraId="3B98AD26" w14:textId="77777777" w:rsidR="00D31013" w:rsidRPr="00CC799D" w:rsidRDefault="00000000">
      <w:pPr>
        <w:pStyle w:val="Heading1"/>
        <w:rPr>
          <w:sz w:val="32"/>
          <w:szCs w:val="32"/>
        </w:rPr>
      </w:pPr>
      <w:r w:rsidRPr="00CC799D">
        <w:rPr>
          <w:sz w:val="32"/>
          <w:szCs w:val="32"/>
        </w:rPr>
        <w:t>Exercise 2: Factory Method Pattern - Document Creation</w:t>
      </w:r>
    </w:p>
    <w:p w14:paraId="5FAF0D99" w14:textId="77777777" w:rsidR="00CC799D" w:rsidRDefault="00000000">
      <w:r w:rsidRPr="00CC799D">
        <w:rPr>
          <w:sz w:val="32"/>
          <w:szCs w:val="32"/>
        </w:rPr>
        <w:br/>
      </w:r>
      <w:r w:rsidRPr="00CC799D">
        <w:rPr>
          <w:color w:val="EE0000"/>
        </w:rPr>
        <w:t>// Document.java</w:t>
      </w:r>
      <w:r>
        <w:br/>
        <w:t>public interface Document {</w:t>
      </w:r>
      <w:r>
        <w:br/>
        <w:t xml:space="preserve">    void open();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WordDocument.java</w:t>
      </w:r>
      <w:r>
        <w:br/>
        <w:t>public class WordDocument implements Document {</w:t>
      </w:r>
      <w:r>
        <w:br/>
        <w:t xml:space="preserve">    public void open() {</w:t>
      </w:r>
      <w:r>
        <w:br/>
        <w:t xml:space="preserve">        System.out.println("Opening Word Document");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PdfDocument.java</w:t>
      </w:r>
      <w:r w:rsidRPr="00CC799D">
        <w:rPr>
          <w:color w:val="EE0000"/>
        </w:rPr>
        <w:br/>
      </w:r>
      <w:r>
        <w:t>public class PdfDocument implements Document {</w:t>
      </w:r>
      <w:r>
        <w:br/>
        <w:t xml:space="preserve">    public void open() {</w:t>
      </w:r>
      <w:r>
        <w:br/>
        <w:t xml:space="preserve">        System.out.println("Opening PDF Document");</w:t>
      </w:r>
      <w:r>
        <w:br/>
        <w:t xml:space="preserve">    }</w:t>
      </w:r>
      <w:r>
        <w:br/>
        <w:t>}</w:t>
      </w:r>
      <w:r>
        <w:br/>
      </w:r>
      <w:r w:rsidRPr="00CC799D">
        <w:rPr>
          <w:color w:val="EE0000"/>
        </w:rPr>
        <w:lastRenderedPageBreak/>
        <w:br/>
        <w:t>// ExcelDocument.java</w:t>
      </w:r>
      <w:r>
        <w:br/>
        <w:t>public class ExcelDocument implements Document {</w:t>
      </w:r>
      <w:r>
        <w:br/>
        <w:t xml:space="preserve">    public void open() {</w:t>
      </w:r>
      <w:r>
        <w:br/>
        <w:t xml:space="preserve">        System.out.println("Opening Excel Document");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DocumentFactory.java</w:t>
      </w:r>
      <w:r w:rsidRPr="00CC799D">
        <w:rPr>
          <w:color w:val="EE0000"/>
        </w:rPr>
        <w:br/>
      </w:r>
      <w:r>
        <w:t>public abstract class DocumentFactory {</w:t>
      </w:r>
      <w:r>
        <w:br/>
        <w:t xml:space="preserve">    public abstract Document createDocument();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WordFactory.java</w:t>
      </w:r>
      <w:r w:rsidRPr="00CC799D">
        <w:rPr>
          <w:color w:val="EE0000"/>
        </w:rPr>
        <w:br/>
      </w:r>
      <w:r>
        <w:t>public class WordFactory extends DocumentFactory {</w:t>
      </w:r>
      <w:r>
        <w:br/>
        <w:t xml:space="preserve">    public Document createDocument()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PdfFactory.java</w:t>
      </w:r>
      <w:r>
        <w:br/>
        <w:t>public class PdfFactory extends DocumentFactory {</w:t>
      </w:r>
      <w:r>
        <w:br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ExcelFactory.java</w:t>
      </w:r>
      <w:r>
        <w:br/>
        <w:t>public class ExcelFactory extends DocumentFactory {</w:t>
      </w:r>
      <w:r>
        <w:br/>
        <w:t xml:space="preserve">    public Document createDocument()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TestFactory.java</w:t>
      </w:r>
      <w:r w:rsidRPr="00CC799D">
        <w:rPr>
          <w:color w:val="EE0000"/>
        </w:rPr>
        <w:br/>
      </w:r>
      <w:r>
        <w:t>public class TestFactory {</w:t>
      </w:r>
      <w:r>
        <w:br/>
        <w:t xml:space="preserve">    public static void main(String[] args) {</w:t>
      </w:r>
      <w:r>
        <w:br/>
        <w:t xml:space="preserve">        DocumentFactory factory = new WordFactory();</w:t>
      </w:r>
      <w:r>
        <w:br/>
        <w:t xml:space="preserve">        Document doc = factory.createDocument();</w:t>
      </w:r>
      <w:r>
        <w:br/>
        <w:t xml:space="preserve">        doc.open();</w:t>
      </w:r>
      <w:r>
        <w:br/>
        <w:t xml:space="preserve">    }</w:t>
      </w:r>
      <w:r>
        <w:br/>
        <w:t>}</w:t>
      </w:r>
    </w:p>
    <w:p w14:paraId="458F8B14" w14:textId="7A8D8DF1" w:rsidR="00CC799D" w:rsidRDefault="00CC799D" w:rsidP="00CC799D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Pr="00CC799D">
        <w:rPr>
          <w:noProof/>
        </w:rPr>
        <w:t xml:space="preserve"> </w:t>
      </w:r>
      <w:r w:rsidRPr="00CC799D">
        <w:rPr>
          <w:sz w:val="32"/>
          <w:szCs w:val="32"/>
        </w:rPr>
        <w:drawing>
          <wp:inline distT="0" distB="0" distL="0" distR="0" wp14:anchorId="5DC212AA" wp14:editId="04190211">
            <wp:extent cx="5486400" cy="3326130"/>
            <wp:effectExtent l="0" t="0" r="0" b="7620"/>
            <wp:docPr id="194823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33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12C" w14:textId="77777777" w:rsidR="00CC799D" w:rsidRDefault="00CC799D"/>
    <w:p w14:paraId="6B376BFC" w14:textId="5EEDA37A" w:rsidR="00D31013" w:rsidRDefault="00000000">
      <w:r>
        <w:br/>
      </w:r>
    </w:p>
    <w:p w14:paraId="52273482" w14:textId="66A174F6" w:rsidR="00CC799D" w:rsidRDefault="00CC799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Algorithms &amp; Data structures</w:t>
      </w:r>
    </w:p>
    <w:p w14:paraId="483692F0" w14:textId="517D620C" w:rsidR="00D31013" w:rsidRPr="00CC799D" w:rsidRDefault="00000000">
      <w:pPr>
        <w:pStyle w:val="Heading1"/>
        <w:rPr>
          <w:sz w:val="32"/>
          <w:szCs w:val="32"/>
        </w:rPr>
      </w:pPr>
      <w:r w:rsidRPr="00CC799D">
        <w:rPr>
          <w:sz w:val="32"/>
          <w:szCs w:val="32"/>
        </w:rPr>
        <w:t xml:space="preserve">Exercise </w:t>
      </w:r>
      <w:r w:rsidR="00CC799D">
        <w:rPr>
          <w:sz w:val="32"/>
          <w:szCs w:val="32"/>
        </w:rPr>
        <w:t>7</w:t>
      </w:r>
      <w:r w:rsidRPr="00CC799D">
        <w:rPr>
          <w:sz w:val="32"/>
          <w:szCs w:val="32"/>
        </w:rPr>
        <w:t>: Inventory Management System</w:t>
      </w:r>
    </w:p>
    <w:p w14:paraId="5E5A3685" w14:textId="77777777" w:rsidR="00CC799D" w:rsidRDefault="00000000">
      <w:r>
        <w:br/>
      </w:r>
      <w:r w:rsidRPr="00CC799D">
        <w:rPr>
          <w:color w:val="EE0000"/>
        </w:rPr>
        <w:t>// Product.java</w:t>
      </w:r>
      <w:r>
        <w:br/>
        <w:t>public class Product {</w:t>
      </w:r>
      <w:r>
        <w:br/>
        <w:t xml:space="preserve">    private int productId;</w:t>
      </w:r>
      <w:r>
        <w:br/>
        <w:t xml:space="preserve">    private String productName;</w:t>
      </w:r>
      <w:r>
        <w:br/>
        <w:t xml:space="preserve">    private int quantity;</w:t>
      </w:r>
      <w:r>
        <w:br/>
        <w:t xml:space="preserve">    private double price;</w:t>
      </w:r>
      <w:r>
        <w:br/>
      </w:r>
      <w:r>
        <w:br/>
        <w:t xml:space="preserve">    public Product(int productId, String productName, int quantity, double price)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this.quantity = quantity;</w:t>
      </w:r>
      <w:r>
        <w:br/>
        <w:t xml:space="preserve">        this.price = price;</w:t>
      </w:r>
      <w:r>
        <w:br/>
        <w:t xml:space="preserve">    }</w:t>
      </w:r>
      <w:r>
        <w:br/>
      </w:r>
      <w:r>
        <w:lastRenderedPageBreak/>
        <w:br/>
        <w:t xml:space="preserve">    public int getProductId() { return productId; }</w:t>
      </w:r>
      <w:r>
        <w:br/>
        <w:t xml:space="preserve">    public String getProductName() { return productName; }</w:t>
      </w:r>
      <w:r>
        <w:br/>
        <w:t xml:space="preserve">    public int getQuantity() { return quantity; }</w:t>
      </w:r>
      <w:r>
        <w:br/>
        <w:t xml:space="preserve">    public double getPrice() { return price; }</w:t>
      </w:r>
      <w:r>
        <w:br/>
        <w:t xml:space="preserve">    public void setQuantity(int quantity) { this.quantity = quantity; }</w:t>
      </w:r>
      <w:r>
        <w:br/>
        <w:t xml:space="preserve">    public void setPrice(double price) { this.price = price; }</w:t>
      </w:r>
      <w:r>
        <w:br/>
      </w:r>
      <w:r>
        <w:br/>
        <w:t xml:space="preserve">    public String toString() {</w:t>
      </w:r>
      <w:r>
        <w:br/>
        <w:t xml:space="preserve">        return productId + " - " + productName + " - Qty: " + quantity + " - Price: " + price;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Inventory.java</w:t>
      </w:r>
      <w:r w:rsidRPr="00CC799D">
        <w:rPr>
          <w:color w:val="EE0000"/>
        </w:rPr>
        <w:br/>
      </w:r>
      <w:r>
        <w:t>import java.util.HashMap;</w:t>
      </w:r>
      <w:r>
        <w:br/>
      </w:r>
      <w:r>
        <w:br/>
        <w:t>public class Inventory {</w:t>
      </w:r>
      <w:r>
        <w:br/>
        <w:t xml:space="preserve">    private HashMap&lt;Integer, Product&gt; products = new HashMap&lt;&gt;();</w:t>
      </w:r>
      <w:r>
        <w:br/>
      </w:r>
      <w:r>
        <w:br/>
        <w:t xml:space="preserve">    public void addProduct(Product p) {</w:t>
      </w:r>
      <w:r>
        <w:br/>
        <w:t xml:space="preserve">        products.put(p.getProductId(), p);</w:t>
      </w:r>
      <w:r>
        <w:br/>
        <w:t xml:space="preserve">    }</w:t>
      </w:r>
      <w:r>
        <w:br/>
      </w:r>
      <w:r>
        <w:br/>
        <w:t xml:space="preserve">    public void updateProduct(int productId, int quantity, double price) {</w:t>
      </w:r>
      <w:r>
        <w:br/>
        <w:t xml:space="preserve">        Product p = products.get(productId);</w:t>
      </w:r>
      <w:r>
        <w:br/>
        <w:t xml:space="preserve">        if (p != null) {</w:t>
      </w:r>
      <w:r>
        <w:br/>
        <w:t xml:space="preserve">            p.setQuantity(quantity);</w:t>
      </w:r>
      <w:r>
        <w:br/>
        <w:t xml:space="preserve">            p.setPrice(price);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void deleteProduct(int productId) {</w:t>
      </w:r>
      <w:r>
        <w:br/>
        <w:t xml:space="preserve">        products.remove(productId);</w:t>
      </w:r>
      <w:r>
        <w:br/>
        <w:t xml:space="preserve">    }</w:t>
      </w:r>
      <w:r>
        <w:br/>
      </w:r>
      <w:r>
        <w:br/>
        <w:t xml:space="preserve">    public void displayProducts() {</w:t>
      </w:r>
      <w:r>
        <w:br/>
        <w:t xml:space="preserve">        for (Product p : products.values()) {</w:t>
      </w:r>
      <w:r>
        <w:br/>
        <w:t xml:space="preserve">            System.out.println(p);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Main.java</w:t>
      </w:r>
      <w:r w:rsidRPr="00CC799D">
        <w:rPr>
          <w:color w:val="EE0000"/>
        </w:rPr>
        <w:br/>
      </w:r>
      <w:r>
        <w:lastRenderedPageBreak/>
        <w:t>public class Main {</w:t>
      </w:r>
      <w:r>
        <w:br/>
        <w:t xml:space="preserve">    public static void main(String[] args) {</w:t>
      </w:r>
      <w:r>
        <w:br/>
        <w:t xml:space="preserve">        Inventory inventory = new Inventory();</w:t>
      </w:r>
      <w:r>
        <w:br/>
        <w:t xml:space="preserve">        inventory.addProduct(new Product(101, "Monitor", 10, 8000));</w:t>
      </w:r>
      <w:r>
        <w:br/>
        <w:t xml:space="preserve">        inventory.addProduct(new Product(102, "Keyboard", 50, 500));</w:t>
      </w:r>
      <w:r>
        <w:br/>
        <w:t xml:space="preserve">        inventory.updateProduct(101, 12, 7800);</w:t>
      </w:r>
      <w:r>
        <w:br/>
        <w:t xml:space="preserve">        inventory.deleteProduct(102);</w:t>
      </w:r>
      <w:r>
        <w:br/>
        <w:t xml:space="preserve">        inventory.displayProducts();</w:t>
      </w:r>
      <w:r>
        <w:br/>
        <w:t xml:space="preserve">    }</w:t>
      </w:r>
      <w:r>
        <w:br/>
        <w:t>}</w:t>
      </w:r>
    </w:p>
    <w:p w14:paraId="1656061E" w14:textId="6080D7D4" w:rsidR="00CC799D" w:rsidRPr="00CC799D" w:rsidRDefault="00CC799D" w:rsidP="00CC799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Output:</w:t>
      </w:r>
      <w:r w:rsidR="007D632D" w:rsidRPr="007D632D">
        <w:rPr>
          <w:noProof/>
        </w:rPr>
        <w:t xml:space="preserve"> </w:t>
      </w:r>
      <w:r w:rsidR="007D632D" w:rsidRPr="007D632D">
        <w:rPr>
          <w:sz w:val="32"/>
          <w:szCs w:val="32"/>
        </w:rPr>
        <w:drawing>
          <wp:inline distT="0" distB="0" distL="0" distR="0" wp14:anchorId="5CEBBE22" wp14:editId="0D28DE3F">
            <wp:extent cx="5486400" cy="3583305"/>
            <wp:effectExtent l="0" t="0" r="0" b="0"/>
            <wp:docPr id="192244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44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9EC0" w14:textId="77777777" w:rsidR="00CC799D" w:rsidRDefault="00CC799D"/>
    <w:p w14:paraId="756F2A40" w14:textId="3372ADEF" w:rsidR="00CC799D" w:rsidRDefault="00CC799D"/>
    <w:p w14:paraId="70AFECB5" w14:textId="4E70F455" w:rsidR="00D31013" w:rsidRDefault="00000000">
      <w:r>
        <w:br/>
      </w:r>
    </w:p>
    <w:p w14:paraId="2818CEB2" w14:textId="363129D2" w:rsidR="00D31013" w:rsidRPr="00CC799D" w:rsidRDefault="00000000">
      <w:pPr>
        <w:pStyle w:val="Heading1"/>
        <w:rPr>
          <w:sz w:val="32"/>
          <w:szCs w:val="32"/>
        </w:rPr>
      </w:pPr>
      <w:r w:rsidRPr="00CC799D">
        <w:rPr>
          <w:sz w:val="32"/>
          <w:szCs w:val="32"/>
        </w:rPr>
        <w:t xml:space="preserve">Exercise </w:t>
      </w:r>
      <w:r w:rsidR="00CC799D">
        <w:rPr>
          <w:sz w:val="32"/>
          <w:szCs w:val="32"/>
        </w:rPr>
        <w:t>2</w:t>
      </w:r>
      <w:r w:rsidRPr="00CC799D">
        <w:rPr>
          <w:sz w:val="32"/>
          <w:szCs w:val="32"/>
        </w:rPr>
        <w:t>: E-commerce Platform Search Function</w:t>
      </w:r>
    </w:p>
    <w:p w14:paraId="50118D6D" w14:textId="77777777" w:rsidR="007D632D" w:rsidRDefault="00000000">
      <w:r>
        <w:br/>
      </w:r>
      <w:r w:rsidRPr="00CC799D">
        <w:rPr>
          <w:color w:val="EE0000"/>
        </w:rPr>
        <w:t>// Product.java</w:t>
      </w:r>
      <w:r>
        <w:br/>
      </w:r>
      <w:r>
        <w:lastRenderedPageBreak/>
        <w:t>public 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</w:r>
      <w:r>
        <w:br/>
        <w:t xml:space="preserve">    public Product(int productId,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</w:r>
      <w:r>
        <w:br/>
        <w:t xml:space="preserve">    public String toString() {</w:t>
      </w:r>
      <w:r>
        <w:br/>
        <w:t xml:space="preserve">        return productId + " - " + productName + " - " + category;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SearchAlgorithms.java</w:t>
      </w:r>
      <w:r w:rsidRPr="00CC799D">
        <w:rPr>
          <w:color w:val="EE0000"/>
        </w:rPr>
        <w:br/>
      </w:r>
      <w:r>
        <w:t>public class SearchAlgorithms {</w:t>
      </w:r>
      <w:r>
        <w:br/>
        <w:t xml:space="preserve">    public static Product linearSearch(Product[] products, String name) {</w:t>
      </w:r>
      <w:r>
        <w:br/>
        <w:t xml:space="preserve">        for (Product p : products) {</w:t>
      </w:r>
      <w:r>
        <w:br/>
        <w:t xml:space="preserve">            if (p.productName.equalsIgnoreCase(name)) {</w:t>
      </w:r>
      <w:r>
        <w:br/>
        <w:t xml:space="preserve">                return p;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binarySearch(Product[] products, String name) {</w:t>
      </w:r>
      <w:r>
        <w:br/>
        <w:t xml:space="preserve">        int low = 0, high = products.length - 1;</w:t>
      </w:r>
      <w:r>
        <w:br/>
        <w:t xml:space="preserve">        while (low &lt;= high) {</w:t>
      </w:r>
      <w:r>
        <w:br/>
        <w:t xml:space="preserve">            int mid = (low + high) / 2;</w:t>
      </w:r>
      <w:r>
        <w:br/>
        <w:t xml:space="preserve">            int cmp = products[mid].productName.compareToIgnoreCase(name);</w:t>
      </w:r>
      <w:r>
        <w:br/>
        <w:t xml:space="preserve">            if (cmp == 0) return products[mid];</w:t>
      </w:r>
      <w:r>
        <w:br/>
        <w:t xml:space="preserve">            else if (cmp &lt; 0) low = mid + 1;</w:t>
      </w:r>
      <w:r>
        <w:br/>
        <w:t xml:space="preserve">            else high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>}</w:t>
      </w:r>
      <w:r>
        <w:br/>
      </w:r>
      <w:r>
        <w:br/>
      </w:r>
      <w:r w:rsidRPr="00CC799D">
        <w:rPr>
          <w:color w:val="EE0000"/>
        </w:rPr>
        <w:t>// Main.java</w:t>
      </w:r>
      <w:r w:rsidRPr="00CC799D">
        <w:rPr>
          <w:color w:val="EE0000"/>
        </w:rPr>
        <w:br/>
      </w:r>
      <w:r>
        <w:t>import java.util.Arrays;</w:t>
      </w:r>
      <w:r>
        <w:br/>
      </w:r>
      <w:r>
        <w:br/>
      </w:r>
      <w:r>
        <w:lastRenderedPageBreak/>
        <w:t>public class Main {</w:t>
      </w:r>
      <w:r>
        <w:br/>
        <w:t xml:space="preserve">    public static void main(String[] args) {</w:t>
      </w:r>
      <w:r>
        <w:br/>
        <w:t xml:space="preserve">        Product[] products = {</w:t>
      </w:r>
      <w:r>
        <w:br/>
        <w:t xml:space="preserve">            new Product(201, "Mouse", "Electronics"),</w:t>
      </w:r>
      <w:r>
        <w:br/>
        <w:t xml:space="preserve">            new Product(202, "Phone", "Mobile"),</w:t>
      </w:r>
      <w:r>
        <w:br/>
        <w:t xml:space="preserve">            new Product(203, "Laptop", "Electronics"),</w:t>
      </w:r>
      <w:r>
        <w:br/>
        <w:t xml:space="preserve">            new Product(204, "Tablet", "Mobile")</w:t>
      </w:r>
      <w:r>
        <w:br/>
        <w:t xml:space="preserve">        };</w:t>
      </w:r>
      <w:r>
        <w:br/>
      </w:r>
      <w:r>
        <w:br/>
        <w:t xml:space="preserve">        Product result1 = SearchAlgorithms.linearSearch(products, "Laptop");</w:t>
      </w:r>
      <w:r>
        <w:br/>
        <w:t xml:space="preserve">        System.out.println("Linear Search Result: " + result1);</w:t>
      </w:r>
      <w:r>
        <w:br/>
      </w:r>
      <w:r>
        <w:br/>
        <w:t xml:space="preserve">        Arrays.sort(products, (a, b) -&gt; a.productName.compareToIgnoreCase(b.productName));</w:t>
      </w:r>
      <w:r>
        <w:br/>
        <w:t xml:space="preserve">        Product result2 = SearchAlgorithms.binarySearch(products, "Laptop");</w:t>
      </w:r>
      <w:r>
        <w:br/>
        <w:t xml:space="preserve">        System.out.println("Binary Search Result: " + result2);</w:t>
      </w:r>
      <w:r>
        <w:br/>
        <w:t xml:space="preserve">    }</w:t>
      </w:r>
      <w:r>
        <w:br/>
        <w:t>}</w:t>
      </w:r>
    </w:p>
    <w:p w14:paraId="4C6B61B1" w14:textId="11E41843" w:rsidR="007D632D" w:rsidRPr="00CC799D" w:rsidRDefault="007D632D" w:rsidP="007D632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Output:</w:t>
      </w:r>
      <w:r w:rsidRPr="007D632D">
        <w:rPr>
          <w:noProof/>
        </w:rPr>
        <w:t xml:space="preserve"> </w:t>
      </w:r>
      <w:r w:rsidRPr="007D632D">
        <w:rPr>
          <w:sz w:val="32"/>
          <w:szCs w:val="32"/>
        </w:rPr>
        <w:drawing>
          <wp:inline distT="0" distB="0" distL="0" distR="0" wp14:anchorId="78912723" wp14:editId="66CF01E5">
            <wp:extent cx="5486400" cy="3250565"/>
            <wp:effectExtent l="0" t="0" r="0" b="6985"/>
            <wp:docPr id="174282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21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EB7" w14:textId="617B3E4A" w:rsidR="00D31013" w:rsidRDefault="00000000">
      <w:r>
        <w:br/>
      </w:r>
    </w:p>
    <w:sectPr w:rsidR="00D31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3092">
    <w:abstractNumId w:val="8"/>
  </w:num>
  <w:num w:numId="2" w16cid:durableId="2008165877">
    <w:abstractNumId w:val="6"/>
  </w:num>
  <w:num w:numId="3" w16cid:durableId="1091776413">
    <w:abstractNumId w:val="5"/>
  </w:num>
  <w:num w:numId="4" w16cid:durableId="128522948">
    <w:abstractNumId w:val="4"/>
  </w:num>
  <w:num w:numId="5" w16cid:durableId="1570308435">
    <w:abstractNumId w:val="7"/>
  </w:num>
  <w:num w:numId="6" w16cid:durableId="911701955">
    <w:abstractNumId w:val="3"/>
  </w:num>
  <w:num w:numId="7" w16cid:durableId="127747963">
    <w:abstractNumId w:val="2"/>
  </w:num>
  <w:num w:numId="8" w16cid:durableId="310716409">
    <w:abstractNumId w:val="1"/>
  </w:num>
  <w:num w:numId="9" w16cid:durableId="69843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3E8"/>
    <w:rsid w:val="0006063C"/>
    <w:rsid w:val="0015074B"/>
    <w:rsid w:val="0029639D"/>
    <w:rsid w:val="00326F90"/>
    <w:rsid w:val="007D632D"/>
    <w:rsid w:val="00AA1D8D"/>
    <w:rsid w:val="00B47730"/>
    <w:rsid w:val="00CB0664"/>
    <w:rsid w:val="00CC799D"/>
    <w:rsid w:val="00D31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32CD0"/>
  <w14:defaultImageDpi w14:val="300"/>
  <w15:docId w15:val="{1BCB0223-85DF-4B7C-8E7D-89D7F7A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podile</cp:lastModifiedBy>
  <cp:revision>2</cp:revision>
  <dcterms:created xsi:type="dcterms:W3CDTF">2025-06-19T16:40:00Z</dcterms:created>
  <dcterms:modified xsi:type="dcterms:W3CDTF">2025-06-19T16:40:00Z</dcterms:modified>
  <cp:category/>
</cp:coreProperties>
</file>