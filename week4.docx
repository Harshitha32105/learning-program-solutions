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127E" w14:textId="7E84B96C" w:rsidR="00F22588" w:rsidRDefault="00000000">
      <w:pPr>
        <w:pStyle w:val="Title"/>
      </w:pPr>
      <w:r>
        <w:t xml:space="preserve">Java Week </w:t>
      </w:r>
      <w:r w:rsidR="000675E0">
        <w:t>4</w:t>
      </w:r>
      <w:r>
        <w:t xml:space="preserve"> Mandatory Tasks – Spring REST with Spring Boot 3</w:t>
      </w:r>
    </w:p>
    <w:p w14:paraId="204A544D" w14:textId="77777777" w:rsidR="00F22588" w:rsidRDefault="00000000">
      <w:pPr>
        <w:pStyle w:val="Heading2"/>
      </w:pPr>
      <w:r>
        <w:t>Task 1: Create a Spring Web Project using Maven</w:t>
      </w:r>
    </w:p>
    <w:p w14:paraId="5E90D06F" w14:textId="77777777" w:rsidR="00F22588" w:rsidRDefault="00000000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&lt;!--</w:t>
      </w:r>
      <w:proofErr w:type="gramEnd"/>
      <w:r>
        <w:rPr>
          <w:rFonts w:ascii="Courier New" w:hAnsi="Courier New"/>
          <w:sz w:val="20"/>
        </w:rPr>
        <w:t xml:space="preserve"> pom.xml --&gt;</w:t>
      </w:r>
      <w:r>
        <w:rPr>
          <w:rFonts w:ascii="Courier New" w:hAnsi="Courier New"/>
          <w:sz w:val="20"/>
        </w:rPr>
        <w:br/>
        <w:t>&lt;dependencies&gt;</w:t>
      </w:r>
      <w:r>
        <w:rPr>
          <w:rFonts w:ascii="Courier New" w:hAnsi="Courier New"/>
          <w:sz w:val="20"/>
        </w:rPr>
        <w:br/>
        <w:t xml:space="preserve">    &lt;dependency&gt;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proofErr w:type="spellStart"/>
      <w:r>
        <w:rPr>
          <w:rFonts w:ascii="Courier New" w:hAnsi="Courier New"/>
          <w:sz w:val="20"/>
        </w:rPr>
        <w:t>org.springframework.boot</w:t>
      </w:r>
      <w:proofErr w:type="spellEnd"/>
      <w:proofErr w:type="gramEnd"/>
      <w:r>
        <w:rPr>
          <w:rFonts w:ascii="Courier New" w:hAnsi="Courier New"/>
          <w:sz w:val="20"/>
        </w:rPr>
        <w:t>&lt;/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    &lt;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&gt;spring-boot-starter-web&lt;/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&lt;/dependency&gt;</w:t>
      </w:r>
      <w:r>
        <w:rPr>
          <w:rFonts w:ascii="Courier New" w:hAnsi="Courier New"/>
          <w:sz w:val="20"/>
        </w:rPr>
        <w:br/>
        <w:t>&lt;/dependencies&gt;</w:t>
      </w:r>
    </w:p>
    <w:p w14:paraId="26C82EE4" w14:textId="373B164C" w:rsidR="000675E0" w:rsidRDefault="000675E0">
      <w:r>
        <w:rPr>
          <w:noProof/>
        </w:rPr>
        <w:drawing>
          <wp:inline distT="0" distB="0" distL="0" distR="0" wp14:anchorId="70D345F0" wp14:editId="261897E6">
            <wp:extent cx="5486400" cy="3481070"/>
            <wp:effectExtent l="0" t="0" r="0" b="5080"/>
            <wp:docPr id="65150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5443" name="Picture 6515054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095" w14:textId="77777777" w:rsidR="00F22588" w:rsidRDefault="00000000">
      <w:pPr>
        <w:pStyle w:val="Heading2"/>
      </w:pPr>
      <w:r>
        <w:t>Task 2: Load Country from Spring Configuration XML</w:t>
      </w:r>
    </w:p>
    <w:p w14:paraId="2F1E114D" w14:textId="37675B0B" w:rsidR="00F22588" w:rsidRDefault="00000000">
      <w:proofErr w:type="gramStart"/>
      <w:r>
        <w:rPr>
          <w:rFonts w:ascii="Courier New" w:hAnsi="Courier New"/>
          <w:sz w:val="20"/>
        </w:rPr>
        <w:t>&lt;!--</w:t>
      </w:r>
      <w:proofErr w:type="gramEnd"/>
      <w:r>
        <w:rPr>
          <w:rFonts w:ascii="Courier New" w:hAnsi="Courier New"/>
          <w:sz w:val="20"/>
        </w:rPr>
        <w:t xml:space="preserve"> applicationContext.xml --&gt;</w:t>
      </w:r>
      <w:r>
        <w:rPr>
          <w:rFonts w:ascii="Courier New" w:hAnsi="Courier New"/>
          <w:sz w:val="20"/>
        </w:rPr>
        <w:br/>
        <w:t>&lt;bean id="country" class="com.</w:t>
      </w:r>
      <w:proofErr w:type="gramStart"/>
      <w:r>
        <w:rPr>
          <w:rFonts w:ascii="Courier New" w:hAnsi="Courier New"/>
          <w:sz w:val="20"/>
        </w:rPr>
        <w:t>example.Country</w:t>
      </w:r>
      <w:proofErr w:type="gramEnd"/>
      <w:r>
        <w:rPr>
          <w:rFonts w:ascii="Courier New" w:hAnsi="Courier New"/>
          <w:sz w:val="20"/>
        </w:rPr>
        <w:t>"&gt;</w:t>
      </w:r>
      <w:r>
        <w:rPr>
          <w:rFonts w:ascii="Courier New" w:hAnsi="Courier New"/>
          <w:sz w:val="20"/>
        </w:rPr>
        <w:br/>
        <w:t xml:space="preserve">    &lt;property name="name" value="India"/&gt;</w:t>
      </w:r>
      <w:r>
        <w:rPr>
          <w:rFonts w:ascii="Courier New" w:hAnsi="Courier New"/>
          <w:sz w:val="20"/>
        </w:rPr>
        <w:br/>
        <w:t xml:space="preserve">    &lt;property name="code" value="IN"/&gt;</w:t>
      </w:r>
      <w:r>
        <w:rPr>
          <w:rFonts w:ascii="Courier New" w:hAnsi="Courier New"/>
          <w:sz w:val="20"/>
        </w:rPr>
        <w:br/>
        <w:t>&lt;/bean&gt;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Country.java</w:t>
      </w:r>
      <w:r>
        <w:rPr>
          <w:rFonts w:ascii="Courier New" w:hAnsi="Courier New"/>
          <w:sz w:val="20"/>
        </w:rPr>
        <w:br/>
        <w:t>public class Country {</w:t>
      </w:r>
      <w:r>
        <w:rPr>
          <w:rFonts w:ascii="Courier New" w:hAnsi="Courier New"/>
          <w:sz w:val="20"/>
        </w:rPr>
        <w:br/>
        <w:t xml:space="preserve">    private String name;</w:t>
      </w:r>
      <w:r>
        <w:rPr>
          <w:rFonts w:ascii="Courier New" w:hAnsi="Courier New"/>
          <w:sz w:val="20"/>
        </w:rPr>
        <w:br/>
        <w:t xml:space="preserve">    private String code;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// getters and setters</w:t>
      </w:r>
      <w:r>
        <w:rPr>
          <w:rFonts w:ascii="Courier New" w:hAnsi="Courier New"/>
          <w:sz w:val="20"/>
        </w:rPr>
        <w:br/>
        <w:t>}</w:t>
      </w:r>
      <w:r w:rsidR="000675E0">
        <w:rPr>
          <w:noProof/>
        </w:rPr>
        <w:drawing>
          <wp:inline distT="0" distB="0" distL="0" distR="0" wp14:anchorId="131C7942" wp14:editId="18EABB24">
            <wp:extent cx="5486400" cy="3787775"/>
            <wp:effectExtent l="0" t="0" r="0" b="3175"/>
            <wp:docPr id="1693751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1661" name="Picture 16937516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37A" w14:textId="77777777" w:rsidR="00F22588" w:rsidRDefault="00000000">
      <w:pPr>
        <w:pStyle w:val="Heading2"/>
      </w:pPr>
      <w:r>
        <w:t>Task 3: Hello World RESTful Web Service</w:t>
      </w:r>
    </w:p>
    <w:p w14:paraId="6FE2A440" w14:textId="77777777" w:rsidR="00F2258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public class HelloController {</w:t>
      </w:r>
      <w:r>
        <w:rPr>
          <w:rFonts w:ascii="Courier New" w:hAnsi="Courier New"/>
          <w:sz w:val="20"/>
        </w:rPr>
        <w:br/>
        <w:t xml:space="preserve">    @GetMapping("/hello")</w:t>
      </w:r>
      <w:r>
        <w:rPr>
          <w:rFonts w:ascii="Courier New" w:hAnsi="Courier New"/>
          <w:sz w:val="20"/>
        </w:rPr>
        <w:br/>
        <w:t xml:space="preserve">    public String </w:t>
      </w:r>
      <w:proofErr w:type="gramStart"/>
      <w:r>
        <w:rPr>
          <w:rFonts w:ascii="Courier New" w:hAnsi="Courier New"/>
          <w:sz w:val="20"/>
        </w:rPr>
        <w:t>hello(</w:t>
      </w:r>
      <w:proofErr w:type="gram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      return "Hello World";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0380AEAA" w14:textId="3568B19C" w:rsidR="000675E0" w:rsidRDefault="000675E0">
      <w:r>
        <w:rPr>
          <w:noProof/>
        </w:rPr>
        <w:lastRenderedPageBreak/>
        <w:drawing>
          <wp:inline distT="0" distB="0" distL="0" distR="0" wp14:anchorId="0C72777B" wp14:editId="4DC69CAE">
            <wp:extent cx="5486400" cy="3921125"/>
            <wp:effectExtent l="0" t="0" r="0" b="3175"/>
            <wp:docPr id="195787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79877" name="Picture 19578798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FA5" w14:textId="77777777" w:rsidR="00F22588" w:rsidRDefault="00000000">
      <w:pPr>
        <w:pStyle w:val="Heading2"/>
      </w:pPr>
      <w:r>
        <w:t>Task 4: REST - Country Web Service</w:t>
      </w:r>
    </w:p>
    <w:p w14:paraId="5564CBA5" w14:textId="77777777" w:rsidR="00F2258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public class CountryController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@GetMapping("/country")</w:t>
      </w:r>
      <w:r>
        <w:rPr>
          <w:rFonts w:ascii="Courier New" w:hAnsi="Courier New"/>
          <w:sz w:val="20"/>
        </w:rPr>
        <w:br/>
        <w:t xml:space="preserve">    public Country </w:t>
      </w:r>
      <w:proofErr w:type="gramStart"/>
      <w:r>
        <w:rPr>
          <w:rFonts w:ascii="Courier New" w:hAnsi="Courier New"/>
          <w:sz w:val="20"/>
        </w:rPr>
        <w:t>getCountry(</w:t>
      </w:r>
      <w:proofErr w:type="gram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      Country country = new </w:t>
      </w:r>
      <w:proofErr w:type="gramStart"/>
      <w:r>
        <w:rPr>
          <w:rFonts w:ascii="Courier New" w:hAnsi="Courier New"/>
          <w:sz w:val="20"/>
        </w:rPr>
        <w:t>Country(</w:t>
      </w:r>
      <w:proofErr w:type="gram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country.setName</w:t>
      </w:r>
      <w:proofErr w:type="gramEnd"/>
      <w:r>
        <w:rPr>
          <w:rFonts w:ascii="Courier New" w:hAnsi="Courier New"/>
          <w:sz w:val="20"/>
        </w:rPr>
        <w:t>("India");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country.setCode</w:t>
      </w:r>
      <w:proofErr w:type="gramEnd"/>
      <w:r>
        <w:rPr>
          <w:rFonts w:ascii="Courier New" w:hAnsi="Courier New"/>
          <w:sz w:val="20"/>
        </w:rPr>
        <w:t>("IN");</w:t>
      </w:r>
      <w:r>
        <w:rPr>
          <w:rFonts w:ascii="Courier New" w:hAnsi="Courier New"/>
          <w:sz w:val="20"/>
        </w:rPr>
        <w:br/>
        <w:t xml:space="preserve">        return country;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58D312FC" w14:textId="004B6D14" w:rsidR="000675E0" w:rsidRDefault="000675E0">
      <w:r>
        <w:rPr>
          <w:noProof/>
        </w:rPr>
        <w:lastRenderedPageBreak/>
        <w:drawing>
          <wp:inline distT="0" distB="0" distL="0" distR="0" wp14:anchorId="68A459E7" wp14:editId="6D7D86C6">
            <wp:extent cx="4982270" cy="2419688"/>
            <wp:effectExtent l="0" t="0" r="0" b="0"/>
            <wp:docPr id="632985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85373" name="Picture 6329853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58B4" w14:textId="77777777" w:rsidR="00F22588" w:rsidRDefault="00000000">
      <w:pPr>
        <w:pStyle w:val="Heading2"/>
      </w:pPr>
      <w:r>
        <w:t>Task 5: REST - Get Country by Code</w:t>
      </w:r>
    </w:p>
    <w:p w14:paraId="7788AA1C" w14:textId="68589BBA" w:rsidR="00F2258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public class CountryController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@GetMapping("/country/{code}")</w:t>
      </w:r>
      <w:r>
        <w:rPr>
          <w:rFonts w:ascii="Courier New" w:hAnsi="Courier New"/>
          <w:sz w:val="20"/>
        </w:rPr>
        <w:br/>
        <w:t xml:space="preserve">    public Country </w:t>
      </w:r>
      <w:proofErr w:type="gramStart"/>
      <w:r>
        <w:rPr>
          <w:rFonts w:ascii="Courier New" w:hAnsi="Courier New"/>
          <w:sz w:val="20"/>
        </w:rPr>
        <w:t>getCountryByCode(</w:t>
      </w:r>
      <w:proofErr w:type="gramEnd"/>
      <w:r>
        <w:rPr>
          <w:rFonts w:ascii="Courier New" w:hAnsi="Courier New"/>
          <w:sz w:val="20"/>
        </w:rPr>
        <w:t>@PathVariable String code) {</w:t>
      </w:r>
      <w:r>
        <w:rPr>
          <w:rFonts w:ascii="Courier New" w:hAnsi="Courier New"/>
          <w:sz w:val="20"/>
        </w:rPr>
        <w:br/>
        <w:t xml:space="preserve">        // dummy logic</w:t>
      </w:r>
      <w:r>
        <w:rPr>
          <w:rFonts w:ascii="Courier New" w:hAnsi="Courier New"/>
          <w:sz w:val="20"/>
        </w:rPr>
        <w:br/>
        <w:t xml:space="preserve">        if (</w:t>
      </w:r>
      <w:proofErr w:type="gramStart"/>
      <w:r>
        <w:rPr>
          <w:rFonts w:ascii="Courier New" w:hAnsi="Courier New"/>
          <w:sz w:val="20"/>
        </w:rPr>
        <w:t>code.equalsIgnoreCase</w:t>
      </w:r>
      <w:proofErr w:type="gramEnd"/>
      <w:r>
        <w:rPr>
          <w:rFonts w:ascii="Courier New" w:hAnsi="Courier New"/>
          <w:sz w:val="20"/>
        </w:rPr>
        <w:t>("IN")) {</w:t>
      </w:r>
      <w:r>
        <w:rPr>
          <w:rFonts w:ascii="Courier New" w:hAnsi="Courier New"/>
          <w:sz w:val="20"/>
        </w:rPr>
        <w:br/>
        <w:t xml:space="preserve">            return new </w:t>
      </w:r>
      <w:proofErr w:type="gramStart"/>
      <w:r>
        <w:rPr>
          <w:rFonts w:ascii="Courier New" w:hAnsi="Courier New"/>
          <w:sz w:val="20"/>
        </w:rPr>
        <w:t>Country(</w:t>
      </w:r>
      <w:proofErr w:type="gramEnd"/>
      <w:r>
        <w:rPr>
          <w:rFonts w:ascii="Courier New" w:hAnsi="Courier New"/>
          <w:sz w:val="20"/>
        </w:rPr>
        <w:t>"India", "IN");</w:t>
      </w:r>
      <w:r>
        <w:rPr>
          <w:rFonts w:ascii="Courier New" w:hAnsi="Courier New"/>
          <w:sz w:val="20"/>
        </w:rPr>
        <w:br/>
        <w:t xml:space="preserve">    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t xml:space="preserve"> else {</w:t>
      </w:r>
      <w:r>
        <w:rPr>
          <w:rFonts w:ascii="Courier New" w:hAnsi="Courier New"/>
          <w:sz w:val="20"/>
        </w:rPr>
        <w:br/>
        <w:t xml:space="preserve">            return new </w:t>
      </w:r>
      <w:proofErr w:type="gramStart"/>
      <w:r>
        <w:rPr>
          <w:rFonts w:ascii="Courier New" w:hAnsi="Courier New"/>
          <w:sz w:val="20"/>
        </w:rPr>
        <w:t>Country(</w:t>
      </w:r>
      <w:proofErr w:type="gramEnd"/>
      <w:r>
        <w:rPr>
          <w:rFonts w:ascii="Courier New" w:hAnsi="Courier New"/>
          <w:sz w:val="20"/>
        </w:rPr>
        <w:t>"Unknown", code);</w:t>
      </w:r>
      <w:r>
        <w:rPr>
          <w:rFonts w:ascii="Courier New" w:hAnsi="Courier New"/>
          <w:sz w:val="20"/>
        </w:rPr>
        <w:br/>
        <w:t xml:space="preserve">    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}</w:t>
      </w:r>
      <w:r w:rsidR="000675E0">
        <w:rPr>
          <w:rFonts w:ascii="Courier New" w:hAnsi="Courier New"/>
          <w:noProof/>
          <w:sz w:val="20"/>
        </w:rPr>
        <w:drawing>
          <wp:inline distT="0" distB="0" distL="0" distR="0" wp14:anchorId="2A5B2EB3" wp14:editId="29B650FB">
            <wp:extent cx="5486400" cy="3481070"/>
            <wp:effectExtent l="0" t="0" r="0" b="5080"/>
            <wp:docPr id="1005920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0499" name="Picture 10059204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2A3" w14:textId="77777777" w:rsidR="000675E0" w:rsidRDefault="000675E0"/>
    <w:p w14:paraId="50F2E144" w14:textId="77777777" w:rsidR="00F22588" w:rsidRDefault="00000000">
      <w:pPr>
        <w:pStyle w:val="Heading2"/>
      </w:pPr>
      <w:r>
        <w:t>Task 6: Create Authentication Service that Returns JWT</w:t>
      </w:r>
    </w:p>
    <w:p w14:paraId="10B8D987" w14:textId="77777777" w:rsidR="00F22588" w:rsidRDefault="00000000"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public class AuthController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@PostMapping("/authenticate")</w:t>
      </w:r>
      <w:r>
        <w:rPr>
          <w:rFonts w:ascii="Courier New" w:hAnsi="Courier New"/>
          <w:sz w:val="20"/>
        </w:rPr>
        <w:br/>
        <w:t xml:space="preserve">    public String authenticate(@RequestBody AuthRequest request) {</w:t>
      </w:r>
      <w:r>
        <w:rPr>
          <w:rFonts w:ascii="Courier New" w:hAnsi="Courier New"/>
          <w:sz w:val="20"/>
        </w:rPr>
        <w:br/>
        <w:t xml:space="preserve">        // mock JWT generation</w:t>
      </w:r>
      <w:r>
        <w:rPr>
          <w:rFonts w:ascii="Courier New" w:hAnsi="Courier New"/>
          <w:sz w:val="20"/>
        </w:rPr>
        <w:br/>
        <w:t xml:space="preserve">        if ("user".equals(request.getUsername()) &amp;&amp; "pass".equals(request.getPassword())) {</w:t>
      </w:r>
      <w:r>
        <w:rPr>
          <w:rFonts w:ascii="Courier New" w:hAnsi="Courier New"/>
          <w:sz w:val="20"/>
        </w:rPr>
        <w:br/>
        <w:t xml:space="preserve">            return "mock-jwt-token";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throw new RuntimeException("Invalid credentials");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AuthRequest {</w:t>
      </w:r>
      <w:r>
        <w:rPr>
          <w:rFonts w:ascii="Courier New" w:hAnsi="Courier New"/>
          <w:sz w:val="20"/>
        </w:rPr>
        <w:br/>
        <w:t xml:space="preserve">    private String username;</w:t>
      </w:r>
      <w:r>
        <w:rPr>
          <w:rFonts w:ascii="Courier New" w:hAnsi="Courier New"/>
          <w:sz w:val="20"/>
        </w:rPr>
        <w:br/>
        <w:t xml:space="preserve">    private String password;</w:t>
      </w:r>
      <w:r>
        <w:rPr>
          <w:rFonts w:ascii="Courier New" w:hAnsi="Courier New"/>
          <w:sz w:val="20"/>
        </w:rPr>
        <w:br/>
        <w:t xml:space="preserve">    // getters and setters</w:t>
      </w:r>
      <w:r>
        <w:rPr>
          <w:rFonts w:ascii="Courier New" w:hAnsi="Courier New"/>
          <w:sz w:val="20"/>
        </w:rPr>
        <w:br/>
        <w:t>}</w:t>
      </w:r>
    </w:p>
    <w:p w14:paraId="1E7DD222" w14:textId="77777777" w:rsidR="00F22588" w:rsidRDefault="00000000">
      <w:r>
        <w:br w:type="page"/>
      </w:r>
    </w:p>
    <w:p w14:paraId="15220CBD" w14:textId="77777777" w:rsidR="00F22588" w:rsidRDefault="00000000">
      <w:r>
        <w:lastRenderedPageBreak/>
        <w:br w:type="page"/>
      </w:r>
    </w:p>
    <w:p w14:paraId="564F7E3C" w14:textId="77777777" w:rsidR="00F22588" w:rsidRDefault="00000000">
      <w:pPr>
        <w:pStyle w:val="Heading1"/>
      </w:pPr>
      <w:r>
        <w:lastRenderedPageBreak/>
        <w:t>Screenshot Outputs</w:t>
      </w:r>
    </w:p>
    <w:p w14:paraId="42AA99E4" w14:textId="77777777" w:rsidR="00F22588" w:rsidRDefault="00000000">
      <w:pPr>
        <w:jc w:val="center"/>
      </w:pPr>
      <w:r>
        <w:rPr>
          <w:noProof/>
        </w:rPr>
        <w:drawing>
          <wp:inline distT="0" distB="0" distL="0" distR="0" wp14:anchorId="5B1AFDA5" wp14:editId="35818553">
            <wp:extent cx="5486400" cy="1787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5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290662">
    <w:abstractNumId w:val="8"/>
  </w:num>
  <w:num w:numId="2" w16cid:durableId="1725332996">
    <w:abstractNumId w:val="6"/>
  </w:num>
  <w:num w:numId="3" w16cid:durableId="1534227487">
    <w:abstractNumId w:val="5"/>
  </w:num>
  <w:num w:numId="4" w16cid:durableId="502739741">
    <w:abstractNumId w:val="4"/>
  </w:num>
  <w:num w:numId="5" w16cid:durableId="870873908">
    <w:abstractNumId w:val="7"/>
  </w:num>
  <w:num w:numId="6" w16cid:durableId="661735867">
    <w:abstractNumId w:val="3"/>
  </w:num>
  <w:num w:numId="7" w16cid:durableId="1430082376">
    <w:abstractNumId w:val="2"/>
  </w:num>
  <w:num w:numId="8" w16cid:durableId="279528648">
    <w:abstractNumId w:val="1"/>
  </w:num>
  <w:num w:numId="9" w16cid:durableId="189596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5E0"/>
    <w:rsid w:val="0015074B"/>
    <w:rsid w:val="0029639D"/>
    <w:rsid w:val="00326F90"/>
    <w:rsid w:val="0044749E"/>
    <w:rsid w:val="00AA1D8D"/>
    <w:rsid w:val="00B47730"/>
    <w:rsid w:val="00CB0664"/>
    <w:rsid w:val="00F225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F8E0C"/>
  <w14:defaultImageDpi w14:val="300"/>
  <w15:docId w15:val="{62282726-6260-4882-AABA-3CAADF6A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podile</cp:lastModifiedBy>
  <cp:revision>2</cp:revision>
  <dcterms:created xsi:type="dcterms:W3CDTF">2025-07-13T16:44:00Z</dcterms:created>
  <dcterms:modified xsi:type="dcterms:W3CDTF">2025-07-13T16:44:00Z</dcterms:modified>
  <cp:category/>
</cp:coreProperties>
</file>