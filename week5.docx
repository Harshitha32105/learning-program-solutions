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FFCC1" w14:textId="031E63A6" w:rsidR="00FB32E2" w:rsidRDefault="00000000">
      <w:pPr>
        <w:pStyle w:val="Title"/>
      </w:pPr>
      <w:r>
        <w:t>Spring Boot Microservices</w:t>
      </w:r>
      <w:r w:rsidR="00E847CA">
        <w:t>-Week 5</w:t>
      </w:r>
    </w:p>
    <w:p w14:paraId="01705372" w14:textId="77777777" w:rsidR="00FB32E2" w:rsidRDefault="00000000">
      <w:pPr>
        <w:pStyle w:val="Heading2"/>
      </w:pPr>
      <w:r>
        <w:t>eureka-discovery-server/pom.xml</w:t>
      </w:r>
    </w:p>
    <w:p w14:paraId="4D3DF0B7" w14:textId="77777777" w:rsidR="00FB32E2" w:rsidRDefault="00000000">
      <w:r>
        <w:t>&lt;project xmlns="http://maven.apache.org/POM/4.0.0"</w:t>
      </w:r>
      <w:r>
        <w:br/>
        <w:t xml:space="preserve">         xmlns:xsi="http://www.w3.org/2001/XMLSchema-instance"</w:t>
      </w:r>
      <w:r>
        <w:br/>
        <w:t xml:space="preserve">         xsi:schemaLocation="http://maven.apache.org/POM/4.0.0 </w:t>
      </w:r>
      <w:r>
        <w:br/>
        <w:t xml:space="preserve">         http://maven.apache.org/xsd/maven-4.0.0.xsd"&gt;</w:t>
      </w:r>
      <w:r>
        <w:br/>
        <w:t xml:space="preserve">    &lt;modelVersion&gt;4.0.0&lt;/modelVersion&gt;</w:t>
      </w:r>
      <w:r>
        <w:br/>
        <w:t xml:space="preserve">    &lt;groupId&gt;com.example&lt;/groupId&gt;</w:t>
      </w:r>
      <w:r>
        <w:br/>
        <w:t xml:space="preserve">    &lt;artifactId&gt;eureka-discovery-server&lt;/artifactId&gt;</w:t>
      </w:r>
      <w:r>
        <w:br/>
        <w:t xml:space="preserve">    &lt;version&gt;0.0.1-SNAPSHOT&lt;/version&gt;</w:t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&lt;groupId&gt;org.springframework.cloud&lt;/groupId&gt;</w:t>
      </w:r>
      <w:r>
        <w:br/>
        <w:t xml:space="preserve">            &lt;artifactId&gt;spring-cloud-starter-netflix-eureka-server&lt;/artifactId&gt;</w:t>
      </w:r>
      <w:r>
        <w:br/>
        <w:t xml:space="preserve">        &lt;/dependency&gt;</w:t>
      </w:r>
      <w:r>
        <w:br/>
        <w:t xml:space="preserve">    &lt;/dependencies&gt;</w:t>
      </w:r>
      <w:r>
        <w:br/>
        <w:t>&lt;/project&gt;</w:t>
      </w:r>
    </w:p>
    <w:p w14:paraId="5C486E14" w14:textId="77777777" w:rsidR="00FB32E2" w:rsidRDefault="00000000">
      <w:pPr>
        <w:pStyle w:val="Heading2"/>
      </w:pPr>
      <w:r>
        <w:t>eureka-discovery-server/src/main/java/com/example/eureka/EurekaDiscoveryServerApplication.java</w:t>
      </w:r>
    </w:p>
    <w:p w14:paraId="61B3D326" w14:textId="77777777" w:rsidR="00FB32E2" w:rsidRDefault="00000000">
      <w:r>
        <w:t>package com.example.eureka;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  <w:t>import org.springframework.cloud.netflix.eureka.server.EnableEurekaServer;</w:t>
      </w:r>
      <w:r>
        <w:br/>
      </w:r>
      <w:r>
        <w:br/>
        <w:t>@SpringBootApplication</w:t>
      </w:r>
      <w:r>
        <w:br/>
        <w:t>@EnableEurekaServer</w:t>
      </w:r>
      <w:r>
        <w:br/>
        <w:t>public class EurekaDiscoveryServerApplication {</w:t>
      </w:r>
      <w:r>
        <w:br/>
        <w:t xml:space="preserve">    public static void main(String[] args) {</w:t>
      </w:r>
      <w:r>
        <w:br/>
        <w:t xml:space="preserve">        SpringApplication.run(EurekaDiscoveryServerApplication.class, args);</w:t>
      </w:r>
      <w:r>
        <w:br/>
        <w:t xml:space="preserve">    }</w:t>
      </w:r>
      <w:r>
        <w:br/>
        <w:t>}</w:t>
      </w:r>
    </w:p>
    <w:p w14:paraId="4AB8497F" w14:textId="77777777" w:rsidR="00FB32E2" w:rsidRDefault="00000000">
      <w:pPr>
        <w:pStyle w:val="Heading2"/>
      </w:pPr>
      <w:r>
        <w:t>eureka-discovery-server/src/main/resources/application.yml</w:t>
      </w:r>
    </w:p>
    <w:p w14:paraId="1AE86E2C" w14:textId="77777777" w:rsidR="00FB32E2" w:rsidRDefault="00000000">
      <w:r>
        <w:t>server:</w:t>
      </w:r>
      <w:r>
        <w:br/>
        <w:t xml:space="preserve">  port: 8761</w:t>
      </w:r>
      <w:r>
        <w:br/>
      </w:r>
      <w:r>
        <w:br/>
        <w:t>eureka:</w:t>
      </w:r>
      <w:r>
        <w:br/>
      </w:r>
      <w:r>
        <w:lastRenderedPageBreak/>
        <w:t xml:space="preserve">  client:</w:t>
      </w:r>
      <w:r>
        <w:br/>
        <w:t xml:space="preserve">    register-with-eureka: false</w:t>
      </w:r>
      <w:r>
        <w:br/>
        <w:t xml:space="preserve">    fetch-registry: false</w:t>
      </w:r>
    </w:p>
    <w:p w14:paraId="61D74A13" w14:textId="77777777" w:rsidR="00FB32E2" w:rsidRDefault="00000000">
      <w:pPr>
        <w:pStyle w:val="Heading2"/>
      </w:pPr>
      <w:r>
        <w:t>account-service/pom.xml</w:t>
      </w:r>
    </w:p>
    <w:p w14:paraId="1B41AEAB" w14:textId="77777777" w:rsidR="00FB32E2" w:rsidRDefault="00000000">
      <w:r>
        <w:t>&lt;project xmlns="http://maven.apache.org/POM/4.0.0"</w:t>
      </w:r>
      <w:r>
        <w:br/>
        <w:t xml:space="preserve">         xmlns:xsi="http://www.w3.org/2001/XMLSchema-instance"</w:t>
      </w:r>
      <w:r>
        <w:br/>
        <w:t xml:space="preserve">         xsi:schemaLocation="http://maven.apache.org/POM/4.0.0 </w:t>
      </w:r>
      <w:r>
        <w:br/>
        <w:t xml:space="preserve">         http://maven.apache.org/xsd/maven-4.0.0.xsd"&gt;</w:t>
      </w:r>
      <w:r>
        <w:br/>
        <w:t xml:space="preserve">    &lt;modelVersion&gt;4.0.0&lt;/modelVersion&gt;</w:t>
      </w:r>
      <w:r>
        <w:br/>
        <w:t xml:space="preserve">    &lt;groupId&gt;com.example&lt;/groupId&gt;</w:t>
      </w:r>
      <w:r>
        <w:br/>
        <w:t xml:space="preserve">    &lt;artifactId&gt;account-service&lt;/artifactId&gt;</w:t>
      </w:r>
      <w:r>
        <w:br/>
        <w:t xml:space="preserve">    &lt;version&gt;0.0.1-SNAPSHOT&lt;/version&gt;</w:t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&lt;artifactId&gt;spring-boot-starter-web&lt;/artifactId&gt;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&lt;groupId&gt;org.springframework.cloud&lt;/groupId&gt;</w:t>
      </w:r>
      <w:r>
        <w:br/>
        <w:t xml:space="preserve">            &lt;artifactId&gt;spring-cloud-starter-netflix-eureka-client&lt;/artifactId&gt;</w:t>
      </w:r>
      <w:r>
        <w:br/>
        <w:t xml:space="preserve">        &lt;/dependency&gt;</w:t>
      </w:r>
      <w:r>
        <w:br/>
        <w:t xml:space="preserve">    &lt;/dependencies&gt;</w:t>
      </w:r>
      <w:r>
        <w:br/>
        <w:t>&lt;/project&gt;</w:t>
      </w:r>
    </w:p>
    <w:p w14:paraId="41D6A1F3" w14:textId="77777777" w:rsidR="00FB32E2" w:rsidRDefault="00000000">
      <w:pPr>
        <w:pStyle w:val="Heading2"/>
      </w:pPr>
      <w:r>
        <w:t>account-service/src/main/java/com/example/account/AccountController.java</w:t>
      </w:r>
    </w:p>
    <w:p w14:paraId="620FBA39" w14:textId="77777777" w:rsidR="00FB32E2" w:rsidRDefault="00000000">
      <w:r>
        <w:t>package com.example.account;</w:t>
      </w:r>
      <w:r>
        <w:br/>
      </w:r>
      <w:r>
        <w:br/>
        <w:t>import org.springframework.web.bind.annotation.GetMapping;</w:t>
      </w:r>
      <w:r>
        <w:br/>
        <w:t>import org.springframework.web.bind.annotation.RequestMapping;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  <w:t>@RequestMapping("/account")</w:t>
      </w:r>
      <w:r>
        <w:br/>
        <w:t>public class AccountController {</w:t>
      </w:r>
      <w:r>
        <w:br/>
        <w:t xml:space="preserve">    @GetMapping("/status")</w:t>
      </w:r>
      <w:r>
        <w:br/>
        <w:t xml:space="preserve">    public String status() {</w:t>
      </w:r>
      <w:r>
        <w:br/>
        <w:t xml:space="preserve">        return "Account service is up!";</w:t>
      </w:r>
      <w:r>
        <w:br/>
        <w:t xml:space="preserve">    }</w:t>
      </w:r>
      <w:r>
        <w:br/>
        <w:t>}</w:t>
      </w:r>
    </w:p>
    <w:p w14:paraId="1067F979" w14:textId="77777777" w:rsidR="00FB32E2" w:rsidRDefault="00000000">
      <w:pPr>
        <w:pStyle w:val="Heading2"/>
      </w:pPr>
      <w:r>
        <w:t>account-service/src/main/resources/application.yml</w:t>
      </w:r>
    </w:p>
    <w:p w14:paraId="7FDA457C" w14:textId="77777777" w:rsidR="00FB32E2" w:rsidRDefault="00000000">
      <w:r>
        <w:t>server:</w:t>
      </w:r>
      <w:r>
        <w:br/>
        <w:t xml:space="preserve">  port: 8081</w:t>
      </w:r>
      <w:r>
        <w:br/>
      </w:r>
      <w:r>
        <w:lastRenderedPageBreak/>
        <w:t>spring:</w:t>
      </w:r>
      <w:r>
        <w:br/>
        <w:t xml:space="preserve">  application:</w:t>
      </w:r>
      <w:r>
        <w:br/>
        <w:t xml:space="preserve">    name: account-service</w:t>
      </w:r>
      <w:r>
        <w:br/>
        <w:t>eureka:</w:t>
      </w:r>
      <w:r>
        <w:br/>
        <w:t xml:space="preserve">  client:</w:t>
      </w:r>
      <w:r>
        <w:br/>
        <w:t xml:space="preserve">    serviceUrl:</w:t>
      </w:r>
      <w:r>
        <w:br/>
        <w:t xml:space="preserve">      defaultZone: http://localhost:8761/eureka</w:t>
      </w:r>
    </w:p>
    <w:p w14:paraId="73A89E87" w14:textId="77777777" w:rsidR="00FB32E2" w:rsidRDefault="00000000">
      <w:pPr>
        <w:pStyle w:val="Heading2"/>
      </w:pPr>
      <w:r>
        <w:t>loan-service/pom.xml</w:t>
      </w:r>
    </w:p>
    <w:p w14:paraId="26D6A43F" w14:textId="77777777" w:rsidR="00FB32E2" w:rsidRDefault="00000000">
      <w:r>
        <w:t>&lt;project xmlns="http://maven.apache.org/POM/4.0.0"</w:t>
      </w:r>
      <w:r>
        <w:br/>
        <w:t xml:space="preserve">         xmlns:xsi="http://www.w3.org/2001/XMLSchema-instance"</w:t>
      </w:r>
      <w:r>
        <w:br/>
        <w:t xml:space="preserve">         xsi:schemaLocation="http://maven.apache.org/POM/4.0.0 </w:t>
      </w:r>
      <w:r>
        <w:br/>
        <w:t xml:space="preserve">         http://maven.apache.org/xsd/maven-4.0.0.xsd"&gt;</w:t>
      </w:r>
      <w:r>
        <w:br/>
        <w:t xml:space="preserve">    &lt;modelVersion&gt;4.0.0&lt;/modelVersion&gt;</w:t>
      </w:r>
      <w:r>
        <w:br/>
        <w:t xml:space="preserve">    &lt;groupId&gt;com.example&lt;/groupId&gt;</w:t>
      </w:r>
      <w:r>
        <w:br/>
        <w:t xml:space="preserve">    &lt;artifactId&gt;loan-service&lt;/artifactId&gt;</w:t>
      </w:r>
      <w:r>
        <w:br/>
        <w:t xml:space="preserve">    &lt;version&gt;0.0.1-SNAPSHOT&lt;/version&gt;</w:t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&lt;artifactId&gt;spring-boot-starter-web&lt;/artifactId&gt;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&lt;groupId&gt;org.springframework.cloud&lt;/groupId&gt;</w:t>
      </w:r>
      <w:r>
        <w:br/>
        <w:t xml:space="preserve">            &lt;artifactId&gt;spring-cloud-starter-netflix-eureka-client&lt;/artifactId&gt;</w:t>
      </w:r>
      <w:r>
        <w:br/>
        <w:t xml:space="preserve">        &lt;/dependency&gt;</w:t>
      </w:r>
      <w:r>
        <w:br/>
        <w:t xml:space="preserve">    &lt;/dependencies&gt;</w:t>
      </w:r>
      <w:r>
        <w:br/>
        <w:t>&lt;/project&gt;</w:t>
      </w:r>
    </w:p>
    <w:p w14:paraId="1367BA77" w14:textId="77777777" w:rsidR="00FB32E2" w:rsidRDefault="00000000">
      <w:pPr>
        <w:pStyle w:val="Heading2"/>
      </w:pPr>
      <w:r>
        <w:t>loan-service/src/main/java/com/example/loan/LoanController.java</w:t>
      </w:r>
    </w:p>
    <w:p w14:paraId="0D6915D7" w14:textId="77777777" w:rsidR="00FB32E2" w:rsidRDefault="00000000">
      <w:r>
        <w:t>package com.example.loan;</w:t>
      </w:r>
      <w:r>
        <w:br/>
      </w:r>
      <w:r>
        <w:br/>
        <w:t>import org.springframework.web.bind.annotation.GetMapping;</w:t>
      </w:r>
      <w:r>
        <w:br/>
        <w:t>import org.springframework.web.bind.annotation.RequestMapping;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  <w:t>@RequestMapping("/loan")</w:t>
      </w:r>
      <w:r>
        <w:br/>
        <w:t>public class LoanController {</w:t>
      </w:r>
      <w:r>
        <w:br/>
        <w:t xml:space="preserve">    @GetMapping("/status")</w:t>
      </w:r>
      <w:r>
        <w:br/>
        <w:t xml:space="preserve">    public String status() {</w:t>
      </w:r>
      <w:r>
        <w:br/>
        <w:t xml:space="preserve">        return "Loan service is up!";</w:t>
      </w:r>
      <w:r>
        <w:br/>
        <w:t xml:space="preserve">    }</w:t>
      </w:r>
      <w:r>
        <w:br/>
        <w:t>}</w:t>
      </w:r>
    </w:p>
    <w:p w14:paraId="13778BD6" w14:textId="77777777" w:rsidR="00FB32E2" w:rsidRDefault="00000000">
      <w:pPr>
        <w:pStyle w:val="Heading2"/>
      </w:pPr>
      <w:r>
        <w:lastRenderedPageBreak/>
        <w:t>loan-service/src/main/resources/application.yml</w:t>
      </w:r>
    </w:p>
    <w:p w14:paraId="6C3C4317" w14:textId="77777777" w:rsidR="00FB32E2" w:rsidRDefault="00000000">
      <w:r>
        <w:t>server:</w:t>
      </w:r>
      <w:r>
        <w:br/>
        <w:t xml:space="preserve">  port: 8082</w:t>
      </w:r>
      <w:r>
        <w:br/>
        <w:t>spring:</w:t>
      </w:r>
      <w:r>
        <w:br/>
        <w:t xml:space="preserve">  application:</w:t>
      </w:r>
      <w:r>
        <w:br/>
        <w:t xml:space="preserve">    name: loan-service</w:t>
      </w:r>
      <w:r>
        <w:br/>
        <w:t>eureka:</w:t>
      </w:r>
      <w:r>
        <w:br/>
        <w:t xml:space="preserve">  client:</w:t>
      </w:r>
      <w:r>
        <w:br/>
        <w:t xml:space="preserve">    serviceUrl:</w:t>
      </w:r>
      <w:r>
        <w:br/>
        <w:t xml:space="preserve">      defaultZone: http://localhost:8761/eureka</w:t>
      </w:r>
    </w:p>
    <w:p w14:paraId="5EE6CBF4" w14:textId="77777777" w:rsidR="00FB32E2" w:rsidRDefault="00000000">
      <w:pPr>
        <w:pStyle w:val="Heading2"/>
      </w:pPr>
      <w:r>
        <w:t>api-gateway/pom.xml</w:t>
      </w:r>
    </w:p>
    <w:p w14:paraId="572B408E" w14:textId="77777777" w:rsidR="00FB32E2" w:rsidRDefault="00000000">
      <w:r>
        <w:t>&lt;project xmlns="http://maven.apache.org/POM/4.0.0"</w:t>
      </w:r>
      <w:r>
        <w:br/>
        <w:t xml:space="preserve">         xmlns:xsi="http://www.w3.org/2001/XMLSchema-instance"</w:t>
      </w:r>
      <w:r>
        <w:br/>
        <w:t xml:space="preserve">         xsi:schemaLocation="http://maven.apache.org/POM/4.0.0 </w:t>
      </w:r>
      <w:r>
        <w:br/>
        <w:t xml:space="preserve">         http://maven.apache.org/xsd/maven-4.0.0.xsd"&gt;</w:t>
      </w:r>
      <w:r>
        <w:br/>
        <w:t xml:space="preserve">    &lt;modelVersion&gt;4.0.0&lt;/modelVersion&gt;</w:t>
      </w:r>
      <w:r>
        <w:br/>
        <w:t xml:space="preserve">    &lt;groupId&gt;com.example&lt;/groupId&gt;</w:t>
      </w:r>
      <w:r>
        <w:br/>
        <w:t xml:space="preserve">    &lt;artifactId&gt;api-gateway&lt;/artifactId&gt;</w:t>
      </w:r>
      <w:r>
        <w:br/>
        <w:t xml:space="preserve">    &lt;version&gt;0.0.1-SNAPSHOT&lt;/version&gt;</w:t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&lt;groupId&gt;org.springframework.cloud&lt;/groupId&gt;</w:t>
      </w:r>
      <w:r>
        <w:br/>
        <w:t xml:space="preserve">            &lt;artifactId&gt;spring-cloud-starter-gateway&lt;/artifactId&gt;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&lt;groupId&gt;org.springframework.cloud&lt;/groupId&gt;</w:t>
      </w:r>
      <w:r>
        <w:br/>
        <w:t xml:space="preserve">            &lt;artifactId&gt;spring-cloud-starter-netflix-eureka-client&lt;/artifactId&gt;</w:t>
      </w:r>
      <w:r>
        <w:br/>
        <w:t xml:space="preserve">        &lt;/dependency&gt;</w:t>
      </w:r>
      <w:r>
        <w:br/>
        <w:t xml:space="preserve">    &lt;/dependencies&gt;</w:t>
      </w:r>
      <w:r>
        <w:br/>
        <w:t>&lt;/project&gt;</w:t>
      </w:r>
    </w:p>
    <w:p w14:paraId="31587D86" w14:textId="77777777" w:rsidR="00FB32E2" w:rsidRDefault="00000000">
      <w:pPr>
        <w:pStyle w:val="Heading2"/>
      </w:pPr>
      <w:r>
        <w:t>api-gateway/src/main/resources/application.yml</w:t>
      </w:r>
    </w:p>
    <w:p w14:paraId="46B24079" w14:textId="3E544CEB" w:rsidR="00E847CA" w:rsidRDefault="00000000">
      <w:r>
        <w:t>server:</w:t>
      </w:r>
      <w:r>
        <w:br/>
        <w:t xml:space="preserve">  port: 8080</w:t>
      </w:r>
      <w:r>
        <w:br/>
      </w:r>
      <w:r>
        <w:br/>
        <w:t>spring:</w:t>
      </w:r>
      <w:r>
        <w:br/>
        <w:t xml:space="preserve">  application:</w:t>
      </w:r>
      <w:r>
        <w:br/>
        <w:t xml:space="preserve">    name: api-gateway</w:t>
      </w:r>
      <w:r>
        <w:br/>
        <w:t xml:space="preserve">  cloud:</w:t>
      </w:r>
      <w:r>
        <w:br/>
        <w:t xml:space="preserve">    gateway:</w:t>
      </w:r>
      <w:r>
        <w:br/>
        <w:t xml:space="preserve">      routes:</w:t>
      </w:r>
      <w:r>
        <w:br/>
        <w:t xml:space="preserve">        - id: account-service</w:t>
      </w:r>
      <w:r>
        <w:br/>
      </w:r>
      <w:r>
        <w:lastRenderedPageBreak/>
        <w:t xml:space="preserve">          uri: lb://account-service</w:t>
      </w:r>
      <w:r>
        <w:br/>
        <w:t xml:space="preserve">          predicates:</w:t>
      </w:r>
      <w:r>
        <w:br/>
        <w:t xml:space="preserve">            - Path=/account/**</w:t>
      </w:r>
      <w:r>
        <w:br/>
        <w:t xml:space="preserve">        - id: loan-service</w:t>
      </w:r>
      <w:r>
        <w:br/>
        <w:t xml:space="preserve">          uri: lb://loan-service</w:t>
      </w:r>
      <w:r>
        <w:br/>
        <w:t xml:space="preserve">          predicates:</w:t>
      </w:r>
      <w:r>
        <w:br/>
        <w:t xml:space="preserve">            - Path=/loan/**</w:t>
      </w:r>
      <w:r>
        <w:br/>
      </w:r>
      <w:r>
        <w:br/>
        <w:t>eureka:</w:t>
      </w:r>
      <w:r>
        <w:br/>
        <w:t xml:space="preserve">  client:</w:t>
      </w:r>
      <w:r>
        <w:br/>
        <w:t xml:space="preserve">    serviceUrl:</w:t>
      </w:r>
      <w:r>
        <w:br/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6" w:history="1">
        <w:r w:rsidR="00E847CA" w:rsidRPr="005F6BFE">
          <w:rPr>
            <w:rStyle w:val="Hyperlink"/>
          </w:rPr>
          <w:t>http://localhost:8761/eureka</w:t>
        </w:r>
      </w:hyperlink>
    </w:p>
    <w:p w14:paraId="1A373ED9" w14:textId="77777777" w:rsidR="00E847CA" w:rsidRDefault="00E847CA"/>
    <w:p w14:paraId="67C3E003" w14:textId="77777777" w:rsidR="00E847CA" w:rsidRDefault="00E847CA"/>
    <w:p w14:paraId="1E709CE9" w14:textId="592E2798" w:rsidR="00E847CA" w:rsidRPr="00E847CA" w:rsidRDefault="00E847CA">
      <w:pPr>
        <w:rPr>
          <w:b/>
          <w:bCs/>
          <w:sz w:val="24"/>
          <w:szCs w:val="24"/>
        </w:rPr>
      </w:pPr>
      <w:r w:rsidRPr="00E847CA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2AD453C6" w14:textId="71C5A75B" w:rsidR="00FB32E2" w:rsidRDefault="00E847CA">
      <w:r>
        <w:rPr>
          <w:noProof/>
        </w:rPr>
        <w:drawing>
          <wp:inline distT="0" distB="0" distL="0" distR="0" wp14:anchorId="133AF302" wp14:editId="7BE3EB45">
            <wp:extent cx="5486400" cy="592455"/>
            <wp:effectExtent l="0" t="0" r="0" b="0"/>
            <wp:docPr id="162523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33246" name="Picture 16252332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332843">
    <w:abstractNumId w:val="8"/>
  </w:num>
  <w:num w:numId="2" w16cid:durableId="325061936">
    <w:abstractNumId w:val="6"/>
  </w:num>
  <w:num w:numId="3" w16cid:durableId="1626353074">
    <w:abstractNumId w:val="5"/>
  </w:num>
  <w:num w:numId="4" w16cid:durableId="330762318">
    <w:abstractNumId w:val="4"/>
  </w:num>
  <w:num w:numId="5" w16cid:durableId="805976082">
    <w:abstractNumId w:val="7"/>
  </w:num>
  <w:num w:numId="6" w16cid:durableId="485123030">
    <w:abstractNumId w:val="3"/>
  </w:num>
  <w:num w:numId="7" w16cid:durableId="673458419">
    <w:abstractNumId w:val="2"/>
  </w:num>
  <w:num w:numId="8" w16cid:durableId="138428453">
    <w:abstractNumId w:val="1"/>
  </w:num>
  <w:num w:numId="9" w16cid:durableId="84378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B3DD7"/>
    <w:rsid w:val="00B47730"/>
    <w:rsid w:val="00CB0664"/>
    <w:rsid w:val="00E847CA"/>
    <w:rsid w:val="00FB32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C34D4"/>
  <w14:defaultImageDpi w14:val="300"/>
  <w15:docId w15:val="{32985838-8011-40C5-87E0-116DDECB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847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761/eurek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podile</cp:lastModifiedBy>
  <cp:revision>2</cp:revision>
  <dcterms:created xsi:type="dcterms:W3CDTF">2025-07-20T16:42:00Z</dcterms:created>
  <dcterms:modified xsi:type="dcterms:W3CDTF">2025-07-20T16:42:00Z</dcterms:modified>
  <cp:category/>
</cp:coreProperties>
</file>