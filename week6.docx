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DB3E7" w14:textId="37EAAF13" w:rsidR="00F81A75" w:rsidRDefault="00F81A75">
      <w:pPr>
        <w:pStyle w:val="Title"/>
      </w:pPr>
      <w:r>
        <w:t xml:space="preserve">                      WEEK-6</w:t>
      </w:r>
    </w:p>
    <w:p w14:paraId="1441BC70" w14:textId="680536A1" w:rsidR="001F7710" w:rsidRDefault="00000000">
      <w:pPr>
        <w:pStyle w:val="Title"/>
      </w:pPr>
      <w:r>
        <w:t>React Fundamentals and Hands-On Exercises</w:t>
      </w:r>
    </w:p>
    <w:p w14:paraId="38E6CBB0" w14:textId="2B353E8F" w:rsidR="001F7710" w:rsidRDefault="00000000" w:rsidP="0070138E">
      <w:pPr>
        <w:pStyle w:val="Heading1"/>
        <w:numPr>
          <w:ilvl w:val="0"/>
          <w:numId w:val="10"/>
        </w:numPr>
      </w:pPr>
      <w:r>
        <w:t>Single Page Application (SPA)</w:t>
      </w:r>
    </w:p>
    <w:p w14:paraId="1A1B4A11" w14:textId="77777777" w:rsidR="0070138E" w:rsidRDefault="0070138E" w:rsidP="0070138E">
      <w:pPr>
        <w:pStyle w:val="Heading3"/>
      </w:pPr>
      <w:r>
        <w:rPr>
          <w:rStyle w:val="HTMLCode"/>
          <w:rFonts w:eastAsiaTheme="majorEastAsia"/>
        </w:rPr>
        <w:t>public/index.html</w:t>
      </w:r>
    </w:p>
    <w:p w14:paraId="23F5391B" w14:textId="77777777" w:rsidR="0070138E" w:rsidRDefault="0070138E" w:rsidP="0070138E">
      <w:pPr>
        <w:pStyle w:val="HTMLPreformatted"/>
      </w:pPr>
      <w:r>
        <w:t>html</w:t>
      </w:r>
    </w:p>
    <w:p w14:paraId="119C8CDD" w14:textId="77777777" w:rsidR="0070138E" w:rsidRDefault="0070138E" w:rsidP="0070138E">
      <w:pPr>
        <w:pStyle w:val="HTMLPreformatted"/>
      </w:pPr>
      <w:r>
        <w:t>Copy code</w:t>
      </w:r>
    </w:p>
    <w:p w14:paraId="3DD4BBC6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 xml:space="preserve">&lt;!DOCTYPE </w:t>
      </w:r>
      <w:r>
        <w:rPr>
          <w:rStyle w:val="hljs-keyword"/>
          <w:rFonts w:eastAsiaTheme="majorEastAsia"/>
        </w:rPr>
        <w:t>html</w:t>
      </w:r>
      <w:r>
        <w:rPr>
          <w:rStyle w:val="HTMLCode"/>
        </w:rPr>
        <w:t>&gt;</w:t>
      </w:r>
    </w:p>
    <w:p w14:paraId="25346B54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</w:rPr>
        <w:t>html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lang</w:t>
      </w:r>
      <w:r>
        <w:rPr>
          <w:rStyle w:val="HTMLCode"/>
        </w:rPr>
        <w:t>=</w:t>
      </w:r>
      <w:r>
        <w:rPr>
          <w:rStyle w:val="hljs-string"/>
        </w:rPr>
        <w:t>"en"</w:t>
      </w:r>
      <w:r>
        <w:rPr>
          <w:rStyle w:val="HTMLCode"/>
        </w:rPr>
        <w:t>&gt;</w:t>
      </w:r>
    </w:p>
    <w:p w14:paraId="67064B88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</w:rPr>
        <w:t>head</w:t>
      </w:r>
      <w:r>
        <w:rPr>
          <w:rStyle w:val="HTMLCode"/>
        </w:rPr>
        <w:t>&gt;</w:t>
      </w:r>
    </w:p>
    <w:p w14:paraId="778C8E53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meta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charset</w:t>
      </w:r>
      <w:r>
        <w:rPr>
          <w:rStyle w:val="HTMLCode"/>
        </w:rPr>
        <w:t>=</w:t>
      </w:r>
      <w:r>
        <w:rPr>
          <w:rStyle w:val="hljs-string"/>
        </w:rPr>
        <w:t>"UTF-8"</w:t>
      </w:r>
      <w:r>
        <w:rPr>
          <w:rStyle w:val="HTMLCode"/>
        </w:rPr>
        <w:t xml:space="preserve"> /&gt;</w:t>
      </w:r>
    </w:p>
    <w:p w14:paraId="663CF1E6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meta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name</w:t>
      </w:r>
      <w:r>
        <w:rPr>
          <w:rStyle w:val="HTMLCode"/>
        </w:rPr>
        <w:t>=</w:t>
      </w:r>
      <w:r>
        <w:rPr>
          <w:rStyle w:val="hljs-string"/>
        </w:rPr>
        <w:t>"viewport"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content</w:t>
      </w:r>
      <w:r>
        <w:rPr>
          <w:rStyle w:val="HTMLCode"/>
        </w:rPr>
        <w:t>=</w:t>
      </w:r>
      <w:r>
        <w:rPr>
          <w:rStyle w:val="hljs-string"/>
        </w:rPr>
        <w:t>"width=device-width, initial-scale=1.0"</w:t>
      </w:r>
      <w:r>
        <w:rPr>
          <w:rStyle w:val="HTMLCode"/>
        </w:rPr>
        <w:t xml:space="preserve"> /&gt;</w:t>
      </w:r>
    </w:p>
    <w:p w14:paraId="4B18E630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title</w:t>
      </w:r>
      <w:r>
        <w:rPr>
          <w:rStyle w:val="HTMLCode"/>
        </w:rPr>
        <w:t>&gt;SPA Example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title</w:t>
      </w:r>
      <w:r>
        <w:rPr>
          <w:rStyle w:val="HTMLCode"/>
        </w:rPr>
        <w:t>&gt;</w:t>
      </w:r>
    </w:p>
    <w:p w14:paraId="15438CEB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</w:rPr>
        <w:t>head</w:t>
      </w:r>
      <w:r>
        <w:rPr>
          <w:rStyle w:val="HTMLCode"/>
        </w:rPr>
        <w:t>&gt;</w:t>
      </w:r>
    </w:p>
    <w:p w14:paraId="5B81BFCD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14:paraId="1BA810AA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id</w:t>
      </w:r>
      <w:r>
        <w:rPr>
          <w:rStyle w:val="HTMLCode"/>
        </w:rPr>
        <w:t>=</w:t>
      </w:r>
      <w:r>
        <w:rPr>
          <w:rStyle w:val="hljs-string"/>
        </w:rPr>
        <w:t>"root"</w:t>
      </w:r>
      <w:r>
        <w:rPr>
          <w:rStyle w:val="HTMLCode"/>
        </w:rPr>
        <w:t>&gt;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19940088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14:paraId="5DE532C7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</w:rPr>
        <w:t>html</w:t>
      </w:r>
      <w:r>
        <w:rPr>
          <w:rStyle w:val="HTMLCode"/>
        </w:rPr>
        <w:t>&gt;</w:t>
      </w:r>
    </w:p>
    <w:p w14:paraId="3CD9E02C" w14:textId="77777777" w:rsidR="0070138E" w:rsidRDefault="0070138E" w:rsidP="0070138E">
      <w:r>
        <w:pict w14:anchorId="3C82424C">
          <v:rect id="_x0000_i1025" style="width:0;height:1.5pt" o:hralign="center" o:hrstd="t" o:hr="t" fillcolor="#a0a0a0" stroked="f"/>
        </w:pict>
      </w:r>
    </w:p>
    <w:p w14:paraId="0D79D6B2" w14:textId="03F638E3" w:rsidR="0070138E" w:rsidRDefault="0070138E" w:rsidP="0070138E">
      <w:pPr>
        <w:pStyle w:val="Heading3"/>
      </w:pPr>
      <w:r>
        <w:t xml:space="preserve"> </w:t>
      </w:r>
      <w:r>
        <w:rPr>
          <w:rStyle w:val="HTMLCode"/>
          <w:rFonts w:eastAsiaTheme="majorEastAsia"/>
        </w:rPr>
        <w:t>src/index.js</w:t>
      </w:r>
    </w:p>
    <w:p w14:paraId="162E34EC" w14:textId="77777777" w:rsidR="0070138E" w:rsidRDefault="0070138E" w:rsidP="0070138E">
      <w:pPr>
        <w:pStyle w:val="HTMLPreformatted"/>
      </w:pPr>
      <w:r>
        <w:t>jsx</w:t>
      </w:r>
    </w:p>
    <w:p w14:paraId="05B0F570" w14:textId="77777777" w:rsidR="0070138E" w:rsidRDefault="0070138E" w:rsidP="0070138E">
      <w:pPr>
        <w:pStyle w:val="HTMLPreformatted"/>
      </w:pPr>
      <w:r>
        <w:t>Copy code</w:t>
      </w:r>
    </w:p>
    <w:p w14:paraId="70C489E6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React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</w:t>
      </w:r>
      <w:proofErr w:type="gramStart"/>
      <w:r>
        <w:rPr>
          <w:rStyle w:val="hljs-string"/>
        </w:rPr>
        <w:t>'</w:t>
      </w:r>
      <w:r>
        <w:rPr>
          <w:rStyle w:val="HTMLCode"/>
        </w:rPr>
        <w:t>;</w:t>
      </w:r>
      <w:proofErr w:type="gramEnd"/>
    </w:p>
    <w:p w14:paraId="3EEB2FF2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ReactDOM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'react-dom/client</w:t>
      </w:r>
      <w:proofErr w:type="gramStart"/>
      <w:r>
        <w:rPr>
          <w:rStyle w:val="hljs-string"/>
        </w:rPr>
        <w:t>'</w:t>
      </w:r>
      <w:r>
        <w:rPr>
          <w:rStyle w:val="HTMLCode"/>
        </w:rPr>
        <w:t>;</w:t>
      </w:r>
      <w:proofErr w:type="gramEnd"/>
    </w:p>
    <w:p w14:paraId="5F9B2643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App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string"/>
        </w:rPr>
        <w:t>'./</w:t>
      </w:r>
      <w:proofErr w:type="gramEnd"/>
      <w:r>
        <w:rPr>
          <w:rStyle w:val="hljs-string"/>
        </w:rPr>
        <w:t>App</w:t>
      </w:r>
      <w:proofErr w:type="gramStart"/>
      <w:r>
        <w:rPr>
          <w:rStyle w:val="hljs-string"/>
        </w:rPr>
        <w:t>'</w:t>
      </w:r>
      <w:r>
        <w:rPr>
          <w:rStyle w:val="HTMLCode"/>
        </w:rPr>
        <w:t>;</w:t>
      </w:r>
      <w:proofErr w:type="gramEnd"/>
    </w:p>
    <w:p w14:paraId="5E17BFE4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r>
        <w:rPr>
          <w:rStyle w:val="hljs-title"/>
          <w:rFonts w:eastAsiaTheme="majorEastAsia"/>
        </w:rPr>
        <w:t>BrowserRouter</w:t>
      </w:r>
      <w:proofErr w:type="gramEnd"/>
      <w:r>
        <w:rPr>
          <w:rStyle w:val="HTMLCode"/>
        </w:rPr>
        <w:t xml:space="preserve"> }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'react-router-dom</w:t>
      </w:r>
      <w:proofErr w:type="gramStart"/>
      <w:r>
        <w:rPr>
          <w:rStyle w:val="hljs-string"/>
        </w:rPr>
        <w:t>'</w:t>
      </w:r>
      <w:r>
        <w:rPr>
          <w:rStyle w:val="HTMLCode"/>
        </w:rPr>
        <w:t>;</w:t>
      </w:r>
      <w:proofErr w:type="gramEnd"/>
    </w:p>
    <w:p w14:paraId="502968B7" w14:textId="77777777" w:rsidR="0070138E" w:rsidRDefault="0070138E" w:rsidP="0070138E">
      <w:pPr>
        <w:pStyle w:val="HTMLPreformatted"/>
        <w:rPr>
          <w:rStyle w:val="HTMLCode"/>
        </w:rPr>
      </w:pPr>
    </w:p>
    <w:p w14:paraId="5FA31AFB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root = </w:t>
      </w:r>
      <w:r>
        <w:rPr>
          <w:rStyle w:val="hljs-title"/>
          <w:rFonts w:eastAsiaTheme="majorEastAsia"/>
        </w:rPr>
        <w:t>ReactDOM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createRoot</w:t>
      </w:r>
      <w:r>
        <w:rPr>
          <w:rStyle w:val="HTMLCode"/>
        </w:rPr>
        <w:t>(</w:t>
      </w:r>
      <w:proofErr w:type="gram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getElementById</w:t>
      </w:r>
      <w:proofErr w:type="gramEnd"/>
      <w:r>
        <w:rPr>
          <w:rStyle w:val="HTMLCode"/>
        </w:rPr>
        <w:t>(</w:t>
      </w:r>
      <w:r>
        <w:rPr>
          <w:rStyle w:val="hljs-string"/>
        </w:rPr>
        <w:t>'root'</w:t>
      </w:r>
      <w:r>
        <w:rPr>
          <w:rStyle w:val="HTMLCode"/>
        </w:rPr>
        <w:t>)</w:t>
      </w:r>
      <w:proofErr w:type="gramStart"/>
      <w:r>
        <w:rPr>
          <w:rStyle w:val="HTMLCode"/>
        </w:rPr>
        <w:t>);</w:t>
      </w:r>
      <w:proofErr w:type="gramEnd"/>
    </w:p>
    <w:p w14:paraId="0F4EFB9C" w14:textId="77777777" w:rsidR="0070138E" w:rsidRDefault="0070138E" w:rsidP="0070138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root.</w:t>
      </w:r>
      <w:r>
        <w:rPr>
          <w:rStyle w:val="hljs-title"/>
          <w:rFonts w:eastAsiaTheme="majorEastAsia"/>
        </w:rPr>
        <w:t>render</w:t>
      </w:r>
      <w:proofErr w:type="gramEnd"/>
      <w:r>
        <w:rPr>
          <w:rStyle w:val="HTMLCode"/>
        </w:rPr>
        <w:t>(</w:t>
      </w:r>
    </w:p>
    <w:p w14:paraId="64173CC7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BrowserRouter</w:t>
      </w:r>
      <w:r>
        <w:rPr>
          <w:rStyle w:val="HTMLCode"/>
        </w:rPr>
        <w:t>&gt;</w:t>
      </w:r>
    </w:p>
    <w:p w14:paraId="6A838578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App</w:t>
      </w:r>
      <w:r>
        <w:rPr>
          <w:rStyle w:val="HTMLCode"/>
        </w:rPr>
        <w:t xml:space="preserve"> /&gt;</w:t>
      </w:r>
    </w:p>
    <w:p w14:paraId="52A42B01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BrowserRouter</w:t>
      </w:r>
      <w:r>
        <w:rPr>
          <w:rStyle w:val="HTMLCode"/>
        </w:rPr>
        <w:t>&gt;</w:t>
      </w:r>
    </w:p>
    <w:p w14:paraId="7F129A1B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07AEE85C" w14:textId="77777777" w:rsidR="0070138E" w:rsidRDefault="0070138E" w:rsidP="0070138E">
      <w:r>
        <w:pict w14:anchorId="6C36247D">
          <v:rect id="_x0000_i1026" style="width:0;height:1.5pt" o:hralign="center" o:hrstd="t" o:hr="t" fillcolor="#a0a0a0" stroked="f"/>
        </w:pict>
      </w:r>
    </w:p>
    <w:p w14:paraId="5C14D049" w14:textId="17F119D5" w:rsidR="0070138E" w:rsidRDefault="0070138E" w:rsidP="0070138E">
      <w:pPr>
        <w:pStyle w:val="Heading3"/>
      </w:pPr>
      <w:r>
        <w:t xml:space="preserve"> </w:t>
      </w:r>
      <w:r>
        <w:rPr>
          <w:rStyle w:val="HTMLCode"/>
          <w:rFonts w:eastAsiaTheme="majorEastAsia"/>
        </w:rPr>
        <w:t>src/App.js</w:t>
      </w:r>
    </w:p>
    <w:p w14:paraId="25876992" w14:textId="77777777" w:rsidR="0070138E" w:rsidRDefault="0070138E" w:rsidP="0070138E">
      <w:pPr>
        <w:pStyle w:val="HTMLPreformatted"/>
      </w:pPr>
      <w:r>
        <w:t>jsx</w:t>
      </w:r>
    </w:p>
    <w:p w14:paraId="56E9D2D7" w14:textId="77777777" w:rsidR="0070138E" w:rsidRDefault="0070138E" w:rsidP="0070138E">
      <w:pPr>
        <w:pStyle w:val="HTMLPreformatted"/>
      </w:pPr>
      <w:r>
        <w:t>Copy code</w:t>
      </w:r>
    </w:p>
    <w:p w14:paraId="634A62E9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React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</w:t>
      </w:r>
      <w:proofErr w:type="gramStart"/>
      <w:r>
        <w:rPr>
          <w:rStyle w:val="hljs-string"/>
        </w:rPr>
        <w:t>'</w:t>
      </w:r>
      <w:r>
        <w:rPr>
          <w:rStyle w:val="HTMLCode"/>
        </w:rPr>
        <w:t>;</w:t>
      </w:r>
      <w:proofErr w:type="gramEnd"/>
    </w:p>
    <w:p w14:paraId="37C1788F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r>
        <w:rPr>
          <w:rStyle w:val="hljs-title"/>
          <w:rFonts w:eastAsiaTheme="majorEastAsia"/>
        </w:rPr>
        <w:t>Routes</w:t>
      </w:r>
      <w:proofErr w:type="gramEnd"/>
      <w:r>
        <w:rPr>
          <w:rStyle w:val="HTMLCode"/>
        </w:rPr>
        <w:t xml:space="preserve">, </w:t>
      </w:r>
      <w:r>
        <w:rPr>
          <w:rStyle w:val="hljs-title"/>
          <w:rFonts w:eastAsiaTheme="majorEastAsia"/>
        </w:rPr>
        <w:t>Route</w:t>
      </w:r>
      <w:r>
        <w:rPr>
          <w:rStyle w:val="HTMLCode"/>
        </w:rPr>
        <w:t xml:space="preserve">, </w:t>
      </w:r>
      <w:proofErr w:type="gramStart"/>
      <w:r>
        <w:rPr>
          <w:rStyle w:val="hljs-title"/>
          <w:rFonts w:eastAsiaTheme="majorEastAsia"/>
        </w:rPr>
        <w:t>Link</w:t>
      </w:r>
      <w:r>
        <w:rPr>
          <w:rStyle w:val="HTMLCode"/>
        </w:rPr>
        <w:t xml:space="preserve"> }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'react-router-dom</w:t>
      </w:r>
      <w:proofErr w:type="gramStart"/>
      <w:r>
        <w:rPr>
          <w:rStyle w:val="hljs-string"/>
        </w:rPr>
        <w:t>'</w:t>
      </w:r>
      <w:r>
        <w:rPr>
          <w:rStyle w:val="HTMLCode"/>
        </w:rPr>
        <w:t>;</w:t>
      </w:r>
      <w:proofErr w:type="gramEnd"/>
    </w:p>
    <w:p w14:paraId="143ADFB7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Home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string"/>
        </w:rPr>
        <w:t>'./</w:t>
      </w:r>
      <w:proofErr w:type="gramEnd"/>
      <w:r>
        <w:rPr>
          <w:rStyle w:val="hljs-string"/>
        </w:rPr>
        <w:t>Home</w:t>
      </w:r>
      <w:proofErr w:type="gramStart"/>
      <w:r>
        <w:rPr>
          <w:rStyle w:val="hljs-string"/>
        </w:rPr>
        <w:t>'</w:t>
      </w:r>
      <w:r>
        <w:rPr>
          <w:rStyle w:val="HTMLCode"/>
        </w:rPr>
        <w:t>;</w:t>
      </w:r>
      <w:proofErr w:type="gramEnd"/>
    </w:p>
    <w:p w14:paraId="31A53A2F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About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string"/>
        </w:rPr>
        <w:t>'./</w:t>
      </w:r>
      <w:proofErr w:type="gramEnd"/>
      <w:r>
        <w:rPr>
          <w:rStyle w:val="hljs-string"/>
        </w:rPr>
        <w:t>About</w:t>
      </w:r>
      <w:proofErr w:type="gramStart"/>
      <w:r>
        <w:rPr>
          <w:rStyle w:val="hljs-string"/>
        </w:rPr>
        <w:t>'</w:t>
      </w:r>
      <w:r>
        <w:rPr>
          <w:rStyle w:val="HTMLCode"/>
        </w:rPr>
        <w:t>;</w:t>
      </w:r>
      <w:proofErr w:type="gramEnd"/>
    </w:p>
    <w:p w14:paraId="2AB5FA96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Contact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string"/>
        </w:rPr>
        <w:t>'./</w:t>
      </w:r>
      <w:proofErr w:type="gramEnd"/>
      <w:r>
        <w:rPr>
          <w:rStyle w:val="hljs-string"/>
        </w:rPr>
        <w:t>Contact</w:t>
      </w:r>
      <w:proofErr w:type="gramStart"/>
      <w:r>
        <w:rPr>
          <w:rStyle w:val="hljs-string"/>
        </w:rPr>
        <w:t>'</w:t>
      </w:r>
      <w:r>
        <w:rPr>
          <w:rStyle w:val="HTMLCode"/>
        </w:rPr>
        <w:t>;</w:t>
      </w:r>
      <w:proofErr w:type="gramEnd"/>
    </w:p>
    <w:p w14:paraId="225B1A58" w14:textId="77777777" w:rsidR="0070138E" w:rsidRDefault="0070138E" w:rsidP="0070138E">
      <w:pPr>
        <w:pStyle w:val="HTMLPreformatted"/>
        <w:rPr>
          <w:rStyle w:val="HTMLCode"/>
        </w:rPr>
      </w:pPr>
    </w:p>
    <w:p w14:paraId="1C0E713F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lastRenderedPageBreak/>
        <w:t>const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App</w:t>
      </w:r>
      <w:r>
        <w:rPr>
          <w:rStyle w:val="HTMLCode"/>
        </w:rPr>
        <w:t xml:space="preserve"> = () =&gt; {</w:t>
      </w:r>
    </w:p>
    <w:p w14:paraId="711B381A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(</w:t>
      </w:r>
    </w:p>
    <w:p w14:paraId="3C4442D1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21C4320E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h1</w:t>
      </w:r>
      <w:r>
        <w:rPr>
          <w:rStyle w:val="HTMLCode"/>
        </w:rPr>
        <w:t>&gt;My Single Page Application (SPA)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h1</w:t>
      </w:r>
      <w:r>
        <w:rPr>
          <w:rStyle w:val="HTMLCode"/>
        </w:rPr>
        <w:t>&gt;</w:t>
      </w:r>
    </w:p>
    <w:p w14:paraId="7EC10CA9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nav</w:t>
      </w:r>
      <w:r>
        <w:rPr>
          <w:rStyle w:val="HTMLCode"/>
        </w:rPr>
        <w:t>&gt;</w:t>
      </w:r>
    </w:p>
    <w:p w14:paraId="4F0FBDD5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to</w:t>
      </w:r>
      <w:r>
        <w:rPr>
          <w:rStyle w:val="HTMLCode"/>
        </w:rPr>
        <w:t>=</w:t>
      </w:r>
      <w:r>
        <w:rPr>
          <w:rStyle w:val="hljs-string"/>
        </w:rPr>
        <w:t>"/"</w:t>
      </w:r>
      <w:r>
        <w:rPr>
          <w:rStyle w:val="HTMLCode"/>
        </w:rPr>
        <w:t>&gt;Home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Link</w:t>
      </w:r>
      <w:r>
        <w:rPr>
          <w:rStyle w:val="HTMLCode"/>
        </w:rPr>
        <w:t xml:space="preserve">&gt; </w:t>
      </w:r>
      <w:proofErr w:type="gramStart"/>
      <w:r>
        <w:rPr>
          <w:rStyle w:val="HTMLCode"/>
        </w:rPr>
        <w:t>|{</w:t>
      </w:r>
      <w:proofErr w:type="gramEnd"/>
      <w:r>
        <w:rPr>
          <w:rStyle w:val="HTMLCode"/>
        </w:rPr>
        <w:t>' '}</w:t>
      </w:r>
    </w:p>
    <w:p w14:paraId="29F279C2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to</w:t>
      </w:r>
      <w:r>
        <w:rPr>
          <w:rStyle w:val="HTMLCode"/>
        </w:rPr>
        <w:t>=</w:t>
      </w:r>
      <w:r>
        <w:rPr>
          <w:rStyle w:val="hljs-string"/>
        </w:rPr>
        <w:t>"/about"</w:t>
      </w:r>
      <w:r>
        <w:rPr>
          <w:rStyle w:val="HTMLCode"/>
        </w:rPr>
        <w:t>&gt;About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Link</w:t>
      </w:r>
      <w:r>
        <w:rPr>
          <w:rStyle w:val="HTMLCode"/>
        </w:rPr>
        <w:t xml:space="preserve">&gt; </w:t>
      </w:r>
      <w:proofErr w:type="gramStart"/>
      <w:r>
        <w:rPr>
          <w:rStyle w:val="HTMLCode"/>
        </w:rPr>
        <w:t>|{</w:t>
      </w:r>
      <w:proofErr w:type="gramEnd"/>
      <w:r>
        <w:rPr>
          <w:rStyle w:val="HTMLCode"/>
        </w:rPr>
        <w:t>' '}</w:t>
      </w:r>
    </w:p>
    <w:p w14:paraId="5635D819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to</w:t>
      </w:r>
      <w:r>
        <w:rPr>
          <w:rStyle w:val="HTMLCode"/>
        </w:rPr>
        <w:t>=</w:t>
      </w:r>
      <w:r>
        <w:rPr>
          <w:rStyle w:val="hljs-string"/>
        </w:rPr>
        <w:t>"/contact"</w:t>
      </w:r>
      <w:r>
        <w:rPr>
          <w:rStyle w:val="HTMLCode"/>
        </w:rPr>
        <w:t>&gt;Contact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Link</w:t>
      </w:r>
      <w:r>
        <w:rPr>
          <w:rStyle w:val="HTMLCode"/>
        </w:rPr>
        <w:t>&gt;</w:t>
      </w:r>
    </w:p>
    <w:p w14:paraId="6AB02201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nav</w:t>
      </w:r>
      <w:r>
        <w:rPr>
          <w:rStyle w:val="HTMLCode"/>
        </w:rPr>
        <w:t>&gt;</w:t>
      </w:r>
    </w:p>
    <w:p w14:paraId="021561ED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hr</w:t>
      </w:r>
      <w:r>
        <w:rPr>
          <w:rStyle w:val="HTMLCode"/>
        </w:rPr>
        <w:t xml:space="preserve"> /&gt;</w:t>
      </w:r>
    </w:p>
    <w:p w14:paraId="095A613F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Routes</w:t>
      </w:r>
      <w:r>
        <w:rPr>
          <w:rStyle w:val="HTMLCode"/>
        </w:rPr>
        <w:t>&gt;</w:t>
      </w:r>
    </w:p>
    <w:p w14:paraId="6B515E71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Route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path</w:t>
      </w:r>
      <w:r>
        <w:rPr>
          <w:rStyle w:val="HTMLCode"/>
        </w:rPr>
        <w:t>=</w:t>
      </w:r>
      <w:r>
        <w:rPr>
          <w:rStyle w:val="hljs-string"/>
        </w:rPr>
        <w:t>"/"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element</w:t>
      </w:r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gramEnd"/>
      <w:r>
        <w:rPr>
          <w:rStyle w:val="HTMLCode"/>
        </w:rPr>
        <w:t>&lt;</w:t>
      </w:r>
      <w:r>
        <w:rPr>
          <w:rStyle w:val="hljs-attr"/>
          <w:rFonts w:eastAsiaTheme="majorEastAsia"/>
        </w:rPr>
        <w:t>Home</w:t>
      </w:r>
      <w:r>
        <w:rPr>
          <w:rStyle w:val="HTMLCode"/>
        </w:rPr>
        <w:t xml:space="preserve"> /&gt;} /&gt;</w:t>
      </w:r>
    </w:p>
    <w:p w14:paraId="2BA0FA7F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Route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path</w:t>
      </w:r>
      <w:r>
        <w:rPr>
          <w:rStyle w:val="HTMLCode"/>
        </w:rPr>
        <w:t>=</w:t>
      </w:r>
      <w:r>
        <w:rPr>
          <w:rStyle w:val="hljs-string"/>
        </w:rPr>
        <w:t>"/about"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element</w:t>
      </w:r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gramEnd"/>
      <w:r>
        <w:rPr>
          <w:rStyle w:val="HTMLCode"/>
        </w:rPr>
        <w:t>&lt;</w:t>
      </w:r>
      <w:r>
        <w:rPr>
          <w:rStyle w:val="hljs-attr"/>
          <w:rFonts w:eastAsiaTheme="majorEastAsia"/>
        </w:rPr>
        <w:t>About</w:t>
      </w:r>
      <w:r>
        <w:rPr>
          <w:rStyle w:val="HTMLCode"/>
        </w:rPr>
        <w:t xml:space="preserve"> /&gt;} /&gt;</w:t>
      </w:r>
    </w:p>
    <w:p w14:paraId="59B6A297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Route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path</w:t>
      </w:r>
      <w:r>
        <w:rPr>
          <w:rStyle w:val="HTMLCode"/>
        </w:rPr>
        <w:t>=</w:t>
      </w:r>
      <w:r>
        <w:rPr>
          <w:rStyle w:val="hljs-string"/>
        </w:rPr>
        <w:t>"/contact"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element</w:t>
      </w:r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gramEnd"/>
      <w:r>
        <w:rPr>
          <w:rStyle w:val="HTMLCode"/>
        </w:rPr>
        <w:t>&lt;</w:t>
      </w:r>
      <w:r>
        <w:rPr>
          <w:rStyle w:val="hljs-attr"/>
          <w:rFonts w:eastAsiaTheme="majorEastAsia"/>
        </w:rPr>
        <w:t>Contact</w:t>
      </w:r>
      <w:r>
        <w:rPr>
          <w:rStyle w:val="HTMLCode"/>
        </w:rPr>
        <w:t xml:space="preserve"> /&gt;} /&gt;</w:t>
      </w:r>
    </w:p>
    <w:p w14:paraId="4E886D7F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Routes</w:t>
      </w:r>
      <w:r>
        <w:rPr>
          <w:rStyle w:val="HTMLCode"/>
        </w:rPr>
        <w:t>&gt;</w:t>
      </w:r>
    </w:p>
    <w:p w14:paraId="62DD7787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653F6070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4B63A631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48EB8928" w14:textId="77777777" w:rsidR="0070138E" w:rsidRDefault="0070138E" w:rsidP="0070138E">
      <w:pPr>
        <w:pStyle w:val="HTMLPreformatted"/>
        <w:rPr>
          <w:rStyle w:val="HTMLCode"/>
        </w:rPr>
      </w:pPr>
    </w:p>
    <w:p w14:paraId="0EF997D4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export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</w:rPr>
        <w:t xml:space="preserve"> </w:t>
      </w:r>
      <w:proofErr w:type="gramStart"/>
      <w:r>
        <w:rPr>
          <w:rStyle w:val="hljs-title"/>
          <w:rFonts w:eastAsiaTheme="majorEastAsia"/>
        </w:rPr>
        <w:t>App</w:t>
      </w:r>
      <w:r>
        <w:rPr>
          <w:rStyle w:val="HTMLCode"/>
        </w:rPr>
        <w:t>;</w:t>
      </w:r>
      <w:proofErr w:type="gramEnd"/>
    </w:p>
    <w:p w14:paraId="184260C2" w14:textId="77777777" w:rsidR="0070138E" w:rsidRDefault="0070138E" w:rsidP="0070138E">
      <w:r>
        <w:pict w14:anchorId="7422C92A">
          <v:rect id="_x0000_i1027" style="width:0;height:1.5pt" o:hralign="center" o:hrstd="t" o:hr="t" fillcolor="#a0a0a0" stroked="f"/>
        </w:pict>
      </w:r>
    </w:p>
    <w:p w14:paraId="4586A38E" w14:textId="1778D128" w:rsidR="0070138E" w:rsidRDefault="0070138E" w:rsidP="0070138E">
      <w:pPr>
        <w:pStyle w:val="Heading3"/>
      </w:pPr>
      <w:r>
        <w:t xml:space="preserve"> </w:t>
      </w:r>
      <w:r>
        <w:rPr>
          <w:rStyle w:val="HTMLCode"/>
          <w:rFonts w:eastAsiaTheme="majorEastAsia"/>
        </w:rPr>
        <w:t>src/Home.js</w:t>
      </w:r>
    </w:p>
    <w:p w14:paraId="593D5773" w14:textId="77777777" w:rsidR="0070138E" w:rsidRDefault="0070138E" w:rsidP="0070138E">
      <w:pPr>
        <w:pStyle w:val="HTMLPreformatted"/>
      </w:pPr>
      <w:r>
        <w:t>jsx</w:t>
      </w:r>
    </w:p>
    <w:p w14:paraId="2150C0F4" w14:textId="77777777" w:rsidR="0070138E" w:rsidRDefault="0070138E" w:rsidP="0070138E">
      <w:pPr>
        <w:pStyle w:val="HTMLPreformatted"/>
      </w:pPr>
      <w:r>
        <w:t>Copy code</w:t>
      </w:r>
    </w:p>
    <w:p w14:paraId="320712E1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React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</w:t>
      </w:r>
      <w:proofErr w:type="gramStart"/>
      <w:r>
        <w:rPr>
          <w:rStyle w:val="hljs-string"/>
        </w:rPr>
        <w:t>'</w:t>
      </w:r>
      <w:r>
        <w:rPr>
          <w:rStyle w:val="HTMLCode"/>
        </w:rPr>
        <w:t>;</w:t>
      </w:r>
      <w:proofErr w:type="gramEnd"/>
    </w:p>
    <w:p w14:paraId="546C0B18" w14:textId="77777777" w:rsidR="0070138E" w:rsidRDefault="0070138E" w:rsidP="0070138E">
      <w:pPr>
        <w:pStyle w:val="HTMLPreformatted"/>
        <w:rPr>
          <w:rStyle w:val="HTMLCode"/>
        </w:rPr>
      </w:pPr>
    </w:p>
    <w:p w14:paraId="4FF26AE3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Home</w:t>
      </w:r>
      <w:r>
        <w:rPr>
          <w:rStyle w:val="HTMLCode"/>
        </w:rPr>
        <w:t xml:space="preserve"> = () =&gt; {</w:t>
      </w:r>
    </w:p>
    <w:p w14:paraId="21FB7822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h2</w:t>
      </w:r>
      <w:r>
        <w:rPr>
          <w:rStyle w:val="HTMLCode"/>
        </w:rPr>
        <w:t xml:space="preserve">&gt;Welcome to the Home </w:t>
      </w:r>
      <w:proofErr w:type="gramStart"/>
      <w:r>
        <w:rPr>
          <w:rStyle w:val="HTMLCode"/>
        </w:rPr>
        <w:t>Page!</w:t>
      </w:r>
      <w:r>
        <w:rPr>
          <w:rStyle w:val="hljs-tag"/>
          <w:rFonts w:eastAsiaTheme="majorEastAsia"/>
        </w:rPr>
        <w:t>&lt;</w:t>
      </w:r>
      <w:proofErr w:type="gramEnd"/>
      <w:r>
        <w:rPr>
          <w:rStyle w:val="hljs-tag"/>
          <w:rFonts w:eastAsiaTheme="majorEastAsia"/>
        </w:rPr>
        <w:t>/</w:t>
      </w:r>
      <w:r>
        <w:rPr>
          <w:rStyle w:val="hljs-name"/>
        </w:rPr>
        <w:t>h2</w:t>
      </w:r>
      <w:proofErr w:type="gramStart"/>
      <w:r>
        <w:rPr>
          <w:rStyle w:val="HTMLCode"/>
        </w:rPr>
        <w:t>&gt;;</w:t>
      </w:r>
      <w:proofErr w:type="gramEnd"/>
    </w:p>
    <w:p w14:paraId="473C78E2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75F64958" w14:textId="77777777" w:rsidR="0070138E" w:rsidRDefault="0070138E" w:rsidP="0070138E">
      <w:pPr>
        <w:pStyle w:val="HTMLPreformatted"/>
        <w:rPr>
          <w:rStyle w:val="HTMLCode"/>
        </w:rPr>
      </w:pPr>
    </w:p>
    <w:p w14:paraId="0468AD9B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export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</w:rPr>
        <w:t xml:space="preserve"> </w:t>
      </w:r>
      <w:proofErr w:type="gramStart"/>
      <w:r>
        <w:rPr>
          <w:rStyle w:val="hljs-title"/>
          <w:rFonts w:eastAsiaTheme="majorEastAsia"/>
        </w:rPr>
        <w:t>Home</w:t>
      </w:r>
      <w:r>
        <w:rPr>
          <w:rStyle w:val="HTMLCode"/>
        </w:rPr>
        <w:t>;</w:t>
      </w:r>
      <w:proofErr w:type="gramEnd"/>
    </w:p>
    <w:p w14:paraId="3ED8D7DE" w14:textId="77777777" w:rsidR="0070138E" w:rsidRDefault="0070138E" w:rsidP="0070138E">
      <w:r>
        <w:pict w14:anchorId="758C56E7">
          <v:rect id="_x0000_i1028" style="width:0;height:1.5pt" o:hralign="center" o:hrstd="t" o:hr="t" fillcolor="#a0a0a0" stroked="f"/>
        </w:pict>
      </w:r>
    </w:p>
    <w:p w14:paraId="1FDE4135" w14:textId="10FC97AB" w:rsidR="0070138E" w:rsidRDefault="0070138E" w:rsidP="0070138E">
      <w:pPr>
        <w:pStyle w:val="Heading3"/>
      </w:pPr>
      <w:r>
        <w:t xml:space="preserve"> </w:t>
      </w:r>
      <w:r>
        <w:rPr>
          <w:rStyle w:val="HTMLCode"/>
          <w:rFonts w:eastAsiaTheme="majorEastAsia"/>
        </w:rPr>
        <w:t>src/About.js</w:t>
      </w:r>
    </w:p>
    <w:p w14:paraId="2C7854C3" w14:textId="77777777" w:rsidR="0070138E" w:rsidRDefault="0070138E" w:rsidP="0070138E">
      <w:pPr>
        <w:pStyle w:val="HTMLPreformatted"/>
      </w:pPr>
      <w:r>
        <w:t>jsx</w:t>
      </w:r>
    </w:p>
    <w:p w14:paraId="1F5893C2" w14:textId="77777777" w:rsidR="0070138E" w:rsidRDefault="0070138E" w:rsidP="0070138E">
      <w:pPr>
        <w:pStyle w:val="HTMLPreformatted"/>
      </w:pPr>
      <w:r>
        <w:t>Copy code</w:t>
      </w:r>
    </w:p>
    <w:p w14:paraId="242947EE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React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</w:t>
      </w:r>
      <w:proofErr w:type="gramStart"/>
      <w:r>
        <w:rPr>
          <w:rStyle w:val="hljs-string"/>
        </w:rPr>
        <w:t>'</w:t>
      </w:r>
      <w:r>
        <w:rPr>
          <w:rStyle w:val="HTMLCode"/>
        </w:rPr>
        <w:t>;</w:t>
      </w:r>
      <w:proofErr w:type="gramEnd"/>
    </w:p>
    <w:p w14:paraId="5EB92FC1" w14:textId="77777777" w:rsidR="0070138E" w:rsidRDefault="0070138E" w:rsidP="0070138E">
      <w:pPr>
        <w:pStyle w:val="HTMLPreformatted"/>
        <w:rPr>
          <w:rStyle w:val="HTMLCode"/>
        </w:rPr>
      </w:pPr>
    </w:p>
    <w:p w14:paraId="0169E518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About</w:t>
      </w:r>
      <w:r>
        <w:rPr>
          <w:rStyle w:val="HTMLCode"/>
        </w:rPr>
        <w:t xml:space="preserve"> = () =&gt; {</w:t>
      </w:r>
    </w:p>
    <w:p w14:paraId="5686855C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h2</w:t>
      </w:r>
      <w:r>
        <w:rPr>
          <w:rStyle w:val="HTMLCode"/>
        </w:rPr>
        <w:t>&gt;This is the About Page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h2</w:t>
      </w:r>
      <w:proofErr w:type="gramStart"/>
      <w:r>
        <w:rPr>
          <w:rStyle w:val="HTMLCode"/>
        </w:rPr>
        <w:t>&gt;;</w:t>
      </w:r>
      <w:proofErr w:type="gramEnd"/>
    </w:p>
    <w:p w14:paraId="01B70ABF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6623E4AD" w14:textId="77777777" w:rsidR="0070138E" w:rsidRDefault="0070138E" w:rsidP="0070138E">
      <w:pPr>
        <w:pStyle w:val="HTMLPreformatted"/>
        <w:rPr>
          <w:rStyle w:val="HTMLCode"/>
        </w:rPr>
      </w:pPr>
    </w:p>
    <w:p w14:paraId="0A08AFE6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export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</w:rPr>
        <w:t xml:space="preserve"> </w:t>
      </w:r>
      <w:proofErr w:type="gramStart"/>
      <w:r>
        <w:rPr>
          <w:rStyle w:val="hljs-title"/>
          <w:rFonts w:eastAsiaTheme="majorEastAsia"/>
        </w:rPr>
        <w:t>About</w:t>
      </w:r>
      <w:r>
        <w:rPr>
          <w:rStyle w:val="HTMLCode"/>
        </w:rPr>
        <w:t>;</w:t>
      </w:r>
      <w:proofErr w:type="gramEnd"/>
    </w:p>
    <w:p w14:paraId="0A50B604" w14:textId="77777777" w:rsidR="0070138E" w:rsidRDefault="0070138E" w:rsidP="0070138E">
      <w:r>
        <w:pict w14:anchorId="23EEC57E">
          <v:rect id="_x0000_i1029" style="width:0;height:1.5pt" o:hralign="center" o:hrstd="t" o:hr="t" fillcolor="#a0a0a0" stroked="f"/>
        </w:pict>
      </w:r>
    </w:p>
    <w:p w14:paraId="5563786A" w14:textId="45532E13" w:rsidR="0070138E" w:rsidRDefault="0070138E" w:rsidP="0070138E">
      <w:pPr>
        <w:pStyle w:val="Heading3"/>
      </w:pPr>
      <w:r>
        <w:t xml:space="preserve"> </w:t>
      </w:r>
      <w:r>
        <w:rPr>
          <w:rStyle w:val="HTMLCode"/>
          <w:rFonts w:eastAsiaTheme="majorEastAsia"/>
        </w:rPr>
        <w:t>src/Contact.js</w:t>
      </w:r>
    </w:p>
    <w:p w14:paraId="640F66DA" w14:textId="77777777" w:rsidR="0070138E" w:rsidRDefault="0070138E" w:rsidP="0070138E">
      <w:pPr>
        <w:pStyle w:val="HTMLPreformatted"/>
      </w:pPr>
      <w:r>
        <w:t>jsx</w:t>
      </w:r>
    </w:p>
    <w:p w14:paraId="3DE9AC10" w14:textId="77777777" w:rsidR="0070138E" w:rsidRDefault="0070138E" w:rsidP="0070138E">
      <w:pPr>
        <w:pStyle w:val="HTMLPreformatted"/>
      </w:pPr>
      <w:r>
        <w:t>Copy code</w:t>
      </w:r>
    </w:p>
    <w:p w14:paraId="487AA6BF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React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</w:t>
      </w:r>
      <w:proofErr w:type="gramStart"/>
      <w:r>
        <w:rPr>
          <w:rStyle w:val="hljs-string"/>
        </w:rPr>
        <w:t>'</w:t>
      </w:r>
      <w:r>
        <w:rPr>
          <w:rStyle w:val="HTMLCode"/>
        </w:rPr>
        <w:t>;</w:t>
      </w:r>
      <w:proofErr w:type="gramEnd"/>
    </w:p>
    <w:p w14:paraId="245BCB6C" w14:textId="77777777" w:rsidR="0070138E" w:rsidRDefault="0070138E" w:rsidP="0070138E">
      <w:pPr>
        <w:pStyle w:val="HTMLPreformatted"/>
        <w:rPr>
          <w:rStyle w:val="HTMLCode"/>
        </w:rPr>
      </w:pPr>
    </w:p>
    <w:p w14:paraId="7097C67F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Contact</w:t>
      </w:r>
      <w:r>
        <w:rPr>
          <w:rStyle w:val="HTMLCode"/>
        </w:rPr>
        <w:t xml:space="preserve"> = () =&gt; {</w:t>
      </w:r>
    </w:p>
    <w:p w14:paraId="09A6F54B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h2</w:t>
      </w:r>
      <w:r>
        <w:rPr>
          <w:rStyle w:val="HTMLCode"/>
        </w:rPr>
        <w:t>&gt;Contact us at contact@example.com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h2</w:t>
      </w:r>
      <w:proofErr w:type="gramStart"/>
      <w:r>
        <w:rPr>
          <w:rStyle w:val="HTMLCode"/>
        </w:rPr>
        <w:t>&gt;;</w:t>
      </w:r>
      <w:proofErr w:type="gramEnd"/>
    </w:p>
    <w:p w14:paraId="651CFB29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23DC4796" w14:textId="77777777" w:rsidR="0070138E" w:rsidRDefault="0070138E" w:rsidP="0070138E">
      <w:pPr>
        <w:pStyle w:val="HTMLPreformatted"/>
        <w:rPr>
          <w:rStyle w:val="HTMLCode"/>
        </w:rPr>
      </w:pPr>
    </w:p>
    <w:p w14:paraId="54B30A5A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export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</w:rPr>
        <w:t xml:space="preserve"> </w:t>
      </w:r>
      <w:proofErr w:type="gramStart"/>
      <w:r>
        <w:rPr>
          <w:rStyle w:val="hljs-title"/>
          <w:rFonts w:eastAsiaTheme="majorEastAsia"/>
        </w:rPr>
        <w:t>Contact</w:t>
      </w:r>
      <w:r>
        <w:rPr>
          <w:rStyle w:val="HTMLCode"/>
        </w:rPr>
        <w:t>;</w:t>
      </w:r>
      <w:proofErr w:type="gramEnd"/>
    </w:p>
    <w:p w14:paraId="36210122" w14:textId="77777777" w:rsidR="0070138E" w:rsidRPr="0070138E" w:rsidRDefault="0070138E" w:rsidP="0070138E"/>
    <w:p w14:paraId="4D1228B6" w14:textId="77777777" w:rsidR="001F7710" w:rsidRDefault="00000000">
      <w:pPr>
        <w:pStyle w:val="Heading1"/>
      </w:pPr>
      <w:r>
        <w:t>2. Introduction to React</w:t>
      </w:r>
    </w:p>
    <w:p w14:paraId="3CAE197B" w14:textId="77777777" w:rsidR="0070138E" w:rsidRPr="0070138E" w:rsidRDefault="0070138E" w:rsidP="0070138E">
      <w:pPr>
        <w:rPr>
          <w:rFonts w:ascii="Courier New" w:hAnsi="Courier New"/>
          <w:b/>
          <w:bCs/>
          <w:sz w:val="20"/>
          <w:lang w:val="en-IN"/>
        </w:rPr>
      </w:pPr>
      <w:r w:rsidRPr="0070138E">
        <w:rPr>
          <w:rFonts w:ascii="Courier New" w:hAnsi="Courier New"/>
          <w:b/>
          <w:bCs/>
          <w:sz w:val="20"/>
          <w:lang w:val="en-IN"/>
        </w:rPr>
        <w:t>src/index.js</w:t>
      </w:r>
    </w:p>
    <w:p w14:paraId="7E1465C3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>jsx</w:t>
      </w:r>
    </w:p>
    <w:p w14:paraId="6F90E120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>Copy code</w:t>
      </w:r>
    </w:p>
    <w:p w14:paraId="2419690F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>import React from 'react</w:t>
      </w:r>
      <w:proofErr w:type="gramStart"/>
      <w:r w:rsidRPr="0070138E">
        <w:rPr>
          <w:rFonts w:ascii="Courier New" w:hAnsi="Courier New"/>
          <w:sz w:val="20"/>
          <w:lang w:val="en-IN"/>
        </w:rPr>
        <w:t>';</w:t>
      </w:r>
      <w:proofErr w:type="gramEnd"/>
    </w:p>
    <w:p w14:paraId="7DE03598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>import ReactDOM from 'react-dom/client</w:t>
      </w:r>
      <w:proofErr w:type="gramStart"/>
      <w:r w:rsidRPr="0070138E">
        <w:rPr>
          <w:rFonts w:ascii="Courier New" w:hAnsi="Courier New"/>
          <w:sz w:val="20"/>
          <w:lang w:val="en-IN"/>
        </w:rPr>
        <w:t>';</w:t>
      </w:r>
      <w:proofErr w:type="gramEnd"/>
    </w:p>
    <w:p w14:paraId="1D74FD8F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 xml:space="preserve">import App from </w:t>
      </w:r>
      <w:proofErr w:type="gramStart"/>
      <w:r w:rsidRPr="0070138E">
        <w:rPr>
          <w:rFonts w:ascii="Courier New" w:hAnsi="Courier New"/>
          <w:sz w:val="20"/>
          <w:lang w:val="en-IN"/>
        </w:rPr>
        <w:t>'./</w:t>
      </w:r>
      <w:proofErr w:type="gramEnd"/>
      <w:r w:rsidRPr="0070138E">
        <w:rPr>
          <w:rFonts w:ascii="Courier New" w:hAnsi="Courier New"/>
          <w:sz w:val="20"/>
          <w:lang w:val="en-IN"/>
        </w:rPr>
        <w:t>App</w:t>
      </w:r>
      <w:proofErr w:type="gramStart"/>
      <w:r w:rsidRPr="0070138E">
        <w:rPr>
          <w:rFonts w:ascii="Courier New" w:hAnsi="Courier New"/>
          <w:sz w:val="20"/>
          <w:lang w:val="en-IN"/>
        </w:rPr>
        <w:t>';</w:t>
      </w:r>
      <w:proofErr w:type="gramEnd"/>
    </w:p>
    <w:p w14:paraId="2C301BCF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</w:p>
    <w:p w14:paraId="4CA7AB44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>const root = ReactDOM.createRoot(</w:t>
      </w:r>
      <w:proofErr w:type="gramStart"/>
      <w:r w:rsidRPr="0070138E">
        <w:rPr>
          <w:rFonts w:ascii="Courier New" w:hAnsi="Courier New"/>
          <w:sz w:val="20"/>
          <w:lang w:val="en-IN"/>
        </w:rPr>
        <w:t>document.getElementById</w:t>
      </w:r>
      <w:proofErr w:type="gramEnd"/>
      <w:r w:rsidRPr="0070138E">
        <w:rPr>
          <w:rFonts w:ascii="Courier New" w:hAnsi="Courier New"/>
          <w:sz w:val="20"/>
          <w:lang w:val="en-IN"/>
        </w:rPr>
        <w:t>('root')</w:t>
      </w:r>
      <w:proofErr w:type="gramStart"/>
      <w:r w:rsidRPr="0070138E">
        <w:rPr>
          <w:rFonts w:ascii="Courier New" w:hAnsi="Courier New"/>
          <w:sz w:val="20"/>
          <w:lang w:val="en-IN"/>
        </w:rPr>
        <w:t>);</w:t>
      </w:r>
      <w:proofErr w:type="gramEnd"/>
    </w:p>
    <w:p w14:paraId="57622C17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proofErr w:type="gramStart"/>
      <w:r w:rsidRPr="0070138E">
        <w:rPr>
          <w:rFonts w:ascii="Courier New" w:hAnsi="Courier New"/>
          <w:sz w:val="20"/>
          <w:lang w:val="en-IN"/>
        </w:rPr>
        <w:t>root.render</w:t>
      </w:r>
      <w:proofErr w:type="gramEnd"/>
      <w:r w:rsidRPr="0070138E">
        <w:rPr>
          <w:rFonts w:ascii="Courier New" w:hAnsi="Courier New"/>
          <w:sz w:val="20"/>
          <w:lang w:val="en-IN"/>
        </w:rPr>
        <w:t>(&lt;App /&gt;</w:t>
      </w:r>
      <w:proofErr w:type="gramStart"/>
      <w:r w:rsidRPr="0070138E">
        <w:rPr>
          <w:rFonts w:ascii="Courier New" w:hAnsi="Courier New"/>
          <w:sz w:val="20"/>
          <w:lang w:val="en-IN"/>
        </w:rPr>
        <w:t>);</w:t>
      </w:r>
      <w:proofErr w:type="gramEnd"/>
    </w:p>
    <w:p w14:paraId="6C4246C5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pict w14:anchorId="771C0EF7">
          <v:rect id="_x0000_i1059" style="width:0;height:1.5pt" o:hralign="center" o:hrstd="t" o:hr="t" fillcolor="#a0a0a0" stroked="f"/>
        </w:pict>
      </w:r>
    </w:p>
    <w:p w14:paraId="45A1DA4B" w14:textId="6F25E3E8" w:rsidR="0070138E" w:rsidRPr="0070138E" w:rsidRDefault="0070138E" w:rsidP="0070138E">
      <w:pPr>
        <w:rPr>
          <w:rFonts w:ascii="Courier New" w:hAnsi="Courier New"/>
          <w:b/>
          <w:bCs/>
          <w:sz w:val="20"/>
          <w:lang w:val="en-IN"/>
        </w:rPr>
      </w:pPr>
      <w:r w:rsidRPr="0070138E">
        <w:rPr>
          <w:rFonts w:ascii="Courier New" w:hAnsi="Courier New"/>
          <w:b/>
          <w:bCs/>
          <w:sz w:val="20"/>
          <w:lang w:val="en-IN"/>
        </w:rPr>
        <w:t>src/App.js</w:t>
      </w:r>
    </w:p>
    <w:p w14:paraId="6D404A48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>jsx</w:t>
      </w:r>
    </w:p>
    <w:p w14:paraId="566EA098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>Copy code</w:t>
      </w:r>
    </w:p>
    <w:p w14:paraId="6D13CB8C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>import React from 'react</w:t>
      </w:r>
      <w:proofErr w:type="gramStart"/>
      <w:r w:rsidRPr="0070138E">
        <w:rPr>
          <w:rFonts w:ascii="Courier New" w:hAnsi="Courier New"/>
          <w:sz w:val="20"/>
          <w:lang w:val="en-IN"/>
        </w:rPr>
        <w:t>';</w:t>
      </w:r>
      <w:proofErr w:type="gramEnd"/>
    </w:p>
    <w:p w14:paraId="2B749C04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 xml:space="preserve">import Hello from </w:t>
      </w:r>
      <w:proofErr w:type="gramStart"/>
      <w:r w:rsidRPr="0070138E">
        <w:rPr>
          <w:rFonts w:ascii="Courier New" w:hAnsi="Courier New"/>
          <w:sz w:val="20"/>
          <w:lang w:val="en-IN"/>
        </w:rPr>
        <w:t>'./</w:t>
      </w:r>
      <w:proofErr w:type="gramEnd"/>
      <w:r w:rsidRPr="0070138E">
        <w:rPr>
          <w:rFonts w:ascii="Courier New" w:hAnsi="Courier New"/>
          <w:sz w:val="20"/>
          <w:lang w:val="en-IN"/>
        </w:rPr>
        <w:t>components/Hello</w:t>
      </w:r>
      <w:proofErr w:type="gramStart"/>
      <w:r w:rsidRPr="0070138E">
        <w:rPr>
          <w:rFonts w:ascii="Courier New" w:hAnsi="Courier New"/>
          <w:sz w:val="20"/>
          <w:lang w:val="en-IN"/>
        </w:rPr>
        <w:t>';</w:t>
      </w:r>
      <w:proofErr w:type="gramEnd"/>
    </w:p>
    <w:p w14:paraId="33921D7F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</w:p>
    <w:p w14:paraId="07825507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 xml:space="preserve">function </w:t>
      </w:r>
      <w:proofErr w:type="gramStart"/>
      <w:r w:rsidRPr="0070138E">
        <w:rPr>
          <w:rFonts w:ascii="Courier New" w:hAnsi="Courier New"/>
          <w:sz w:val="20"/>
          <w:lang w:val="en-IN"/>
        </w:rPr>
        <w:t>App(</w:t>
      </w:r>
      <w:proofErr w:type="gramEnd"/>
      <w:r w:rsidRPr="0070138E">
        <w:rPr>
          <w:rFonts w:ascii="Courier New" w:hAnsi="Courier New"/>
          <w:sz w:val="20"/>
          <w:lang w:val="en-IN"/>
        </w:rPr>
        <w:t>) {</w:t>
      </w:r>
    </w:p>
    <w:p w14:paraId="2E049063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 xml:space="preserve">  return (</w:t>
      </w:r>
    </w:p>
    <w:p w14:paraId="0023EB34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 xml:space="preserve">    &lt;div&gt;</w:t>
      </w:r>
    </w:p>
    <w:p w14:paraId="7D02D712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 xml:space="preserve">      &lt;h1&gt;Welcome to </w:t>
      </w:r>
      <w:proofErr w:type="gramStart"/>
      <w:r w:rsidRPr="0070138E">
        <w:rPr>
          <w:rFonts w:ascii="Courier New" w:hAnsi="Courier New"/>
          <w:sz w:val="20"/>
          <w:lang w:val="en-IN"/>
        </w:rPr>
        <w:t>React!&lt;</w:t>
      </w:r>
      <w:proofErr w:type="gramEnd"/>
      <w:r w:rsidRPr="0070138E">
        <w:rPr>
          <w:rFonts w:ascii="Courier New" w:hAnsi="Courier New"/>
          <w:sz w:val="20"/>
          <w:lang w:val="en-IN"/>
        </w:rPr>
        <w:t>/h1&gt;</w:t>
      </w:r>
    </w:p>
    <w:p w14:paraId="7101BBAF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 xml:space="preserve">      &lt;Hello name="Lahari" /&gt;</w:t>
      </w:r>
    </w:p>
    <w:p w14:paraId="6A8A113F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 xml:space="preserve">    &lt;/div&gt;</w:t>
      </w:r>
    </w:p>
    <w:p w14:paraId="4DC494A6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 xml:space="preserve">  );</w:t>
      </w:r>
    </w:p>
    <w:p w14:paraId="09877A53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>}</w:t>
      </w:r>
    </w:p>
    <w:p w14:paraId="2D6C89B6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</w:p>
    <w:p w14:paraId="37EBD080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 xml:space="preserve">export default </w:t>
      </w:r>
      <w:proofErr w:type="gramStart"/>
      <w:r w:rsidRPr="0070138E">
        <w:rPr>
          <w:rFonts w:ascii="Courier New" w:hAnsi="Courier New"/>
          <w:sz w:val="20"/>
          <w:lang w:val="en-IN"/>
        </w:rPr>
        <w:t>App;</w:t>
      </w:r>
      <w:proofErr w:type="gramEnd"/>
    </w:p>
    <w:p w14:paraId="6CAA9FFB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lastRenderedPageBreak/>
        <w:pict w14:anchorId="0A7717D7">
          <v:rect id="_x0000_i1060" style="width:0;height:1.5pt" o:hralign="center" o:hrstd="t" o:hr="t" fillcolor="#a0a0a0" stroked="f"/>
        </w:pict>
      </w:r>
    </w:p>
    <w:p w14:paraId="68C84615" w14:textId="1BA53A96" w:rsidR="0070138E" w:rsidRPr="0070138E" w:rsidRDefault="0070138E" w:rsidP="0070138E">
      <w:pPr>
        <w:rPr>
          <w:rFonts w:ascii="Courier New" w:hAnsi="Courier New"/>
          <w:b/>
          <w:bCs/>
          <w:sz w:val="20"/>
          <w:lang w:val="en-IN"/>
        </w:rPr>
      </w:pPr>
      <w:r w:rsidRPr="0070138E">
        <w:rPr>
          <w:rFonts w:ascii="Courier New" w:hAnsi="Courier New"/>
          <w:b/>
          <w:bCs/>
          <w:sz w:val="20"/>
          <w:lang w:val="en-IN"/>
        </w:rPr>
        <w:t xml:space="preserve"> src/components/Hello.js</w:t>
      </w:r>
    </w:p>
    <w:p w14:paraId="66359507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>jsx</w:t>
      </w:r>
    </w:p>
    <w:p w14:paraId="30A321FC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>Copy code</w:t>
      </w:r>
    </w:p>
    <w:p w14:paraId="7D5B7E5C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>import React from 'react</w:t>
      </w:r>
      <w:proofErr w:type="gramStart"/>
      <w:r w:rsidRPr="0070138E">
        <w:rPr>
          <w:rFonts w:ascii="Courier New" w:hAnsi="Courier New"/>
          <w:sz w:val="20"/>
          <w:lang w:val="en-IN"/>
        </w:rPr>
        <w:t>';</w:t>
      </w:r>
      <w:proofErr w:type="gramEnd"/>
    </w:p>
    <w:p w14:paraId="3A0B8A01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</w:p>
    <w:p w14:paraId="67BA287F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>// Functional Component using props</w:t>
      </w:r>
    </w:p>
    <w:p w14:paraId="6BB06BB2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 xml:space="preserve">const Hello = </w:t>
      </w:r>
      <w:proofErr w:type="gramStart"/>
      <w:r w:rsidRPr="0070138E">
        <w:rPr>
          <w:rFonts w:ascii="Courier New" w:hAnsi="Courier New"/>
          <w:sz w:val="20"/>
          <w:lang w:val="en-IN"/>
        </w:rPr>
        <w:t>({ name</w:t>
      </w:r>
      <w:proofErr w:type="gramEnd"/>
      <w:r w:rsidRPr="0070138E">
        <w:rPr>
          <w:rFonts w:ascii="Courier New" w:hAnsi="Courier New"/>
          <w:sz w:val="20"/>
          <w:lang w:val="en-IN"/>
        </w:rPr>
        <w:t xml:space="preserve"> }) =&gt; {</w:t>
      </w:r>
    </w:p>
    <w:p w14:paraId="6A208A84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 xml:space="preserve">  return &lt;h2&gt;Hello, {name}! This is a React </w:t>
      </w:r>
      <w:proofErr w:type="gramStart"/>
      <w:r w:rsidRPr="0070138E">
        <w:rPr>
          <w:rFonts w:ascii="Courier New" w:hAnsi="Courier New"/>
          <w:sz w:val="20"/>
          <w:lang w:val="en-IN"/>
        </w:rPr>
        <w:t>component.&lt;</w:t>
      </w:r>
      <w:proofErr w:type="gramEnd"/>
      <w:r w:rsidRPr="0070138E">
        <w:rPr>
          <w:rFonts w:ascii="Courier New" w:hAnsi="Courier New"/>
          <w:sz w:val="20"/>
          <w:lang w:val="en-IN"/>
        </w:rPr>
        <w:t>/h2</w:t>
      </w:r>
      <w:proofErr w:type="gramStart"/>
      <w:r w:rsidRPr="0070138E">
        <w:rPr>
          <w:rFonts w:ascii="Courier New" w:hAnsi="Courier New"/>
          <w:sz w:val="20"/>
          <w:lang w:val="en-IN"/>
        </w:rPr>
        <w:t>&gt;;</w:t>
      </w:r>
      <w:proofErr w:type="gramEnd"/>
    </w:p>
    <w:p w14:paraId="7D6ED7B8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>};</w:t>
      </w:r>
    </w:p>
    <w:p w14:paraId="2056B205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</w:p>
    <w:p w14:paraId="38F82D2D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 xml:space="preserve">export default </w:t>
      </w:r>
      <w:proofErr w:type="gramStart"/>
      <w:r w:rsidRPr="0070138E">
        <w:rPr>
          <w:rFonts w:ascii="Courier New" w:hAnsi="Courier New"/>
          <w:sz w:val="20"/>
          <w:lang w:val="en-IN"/>
        </w:rPr>
        <w:t>Hello;</w:t>
      </w:r>
      <w:proofErr w:type="gramEnd"/>
    </w:p>
    <w:p w14:paraId="23E9FC81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pict w14:anchorId="15DA3B32">
          <v:rect id="_x0000_i1061" style="width:0;height:1.5pt" o:hralign="center" o:hrstd="t" o:hr="t" fillcolor="#a0a0a0" stroked="f"/>
        </w:pict>
      </w:r>
    </w:p>
    <w:p w14:paraId="62889C94" w14:textId="29B4B66B" w:rsidR="0070138E" w:rsidRPr="0070138E" w:rsidRDefault="0070138E" w:rsidP="0070138E">
      <w:pPr>
        <w:rPr>
          <w:rFonts w:ascii="Courier New" w:hAnsi="Courier New"/>
          <w:b/>
          <w:bCs/>
          <w:sz w:val="20"/>
          <w:lang w:val="en-IN"/>
        </w:rPr>
      </w:pPr>
      <w:r w:rsidRPr="0070138E">
        <w:rPr>
          <w:rFonts w:ascii="Courier New" w:hAnsi="Courier New"/>
          <w:b/>
          <w:bCs/>
          <w:sz w:val="20"/>
          <w:lang w:val="en-IN"/>
        </w:rPr>
        <w:t>public/index.html (unchanged but important)</w:t>
      </w:r>
    </w:p>
    <w:p w14:paraId="2DEBD10E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>html</w:t>
      </w:r>
    </w:p>
    <w:p w14:paraId="4ABFC028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>Copy code</w:t>
      </w:r>
    </w:p>
    <w:p w14:paraId="393B8F9B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>&lt;!DOCTYPE html&gt;</w:t>
      </w:r>
    </w:p>
    <w:p w14:paraId="3D00F551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>&lt;html lang="en"&gt;</w:t>
      </w:r>
    </w:p>
    <w:p w14:paraId="68CFED41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 xml:space="preserve">  &lt;head&gt;</w:t>
      </w:r>
    </w:p>
    <w:p w14:paraId="0BCDC5BC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 xml:space="preserve">    &lt;meta charset="UTF-8" /&gt;</w:t>
      </w:r>
    </w:p>
    <w:p w14:paraId="70277F15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 xml:space="preserve">    &lt;meta name="viewport" content="width=device-width, initial-scale=1.0" /&gt;</w:t>
      </w:r>
    </w:p>
    <w:p w14:paraId="364334E7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 xml:space="preserve">    &lt;title&gt;React App&lt;/title&gt;</w:t>
      </w:r>
    </w:p>
    <w:p w14:paraId="4B514787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 xml:space="preserve">  &lt;/head&gt;</w:t>
      </w:r>
    </w:p>
    <w:p w14:paraId="0831D612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 xml:space="preserve">  &lt;body&gt;</w:t>
      </w:r>
    </w:p>
    <w:p w14:paraId="7AEE23B6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 xml:space="preserve">    &lt;div id="root"&gt;&lt;/div&gt; </w:t>
      </w:r>
      <w:proofErr w:type="gramStart"/>
      <w:r w:rsidRPr="0070138E">
        <w:rPr>
          <w:rFonts w:ascii="Courier New" w:hAnsi="Courier New"/>
          <w:sz w:val="20"/>
          <w:lang w:val="en-IN"/>
        </w:rPr>
        <w:t>&lt;!--</w:t>
      </w:r>
      <w:proofErr w:type="gramEnd"/>
      <w:r w:rsidRPr="0070138E">
        <w:rPr>
          <w:rFonts w:ascii="Courier New" w:hAnsi="Courier New"/>
          <w:sz w:val="20"/>
          <w:lang w:val="en-IN"/>
        </w:rPr>
        <w:t xml:space="preserve"> React DOM mounts here --&gt;</w:t>
      </w:r>
    </w:p>
    <w:p w14:paraId="1CDCFFA5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 xml:space="preserve">  &lt;/body&gt;</w:t>
      </w:r>
    </w:p>
    <w:p w14:paraId="6548209A" w14:textId="77777777" w:rsidR="0070138E" w:rsidRPr="0070138E" w:rsidRDefault="0070138E" w:rsidP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t>&lt;/html&gt;</w:t>
      </w:r>
    </w:p>
    <w:p w14:paraId="0754647E" w14:textId="48F8B83A" w:rsidR="001F7710" w:rsidRPr="0070138E" w:rsidRDefault="0070138E">
      <w:pPr>
        <w:rPr>
          <w:rFonts w:ascii="Courier New" w:hAnsi="Courier New"/>
          <w:sz w:val="20"/>
          <w:lang w:val="en-IN"/>
        </w:rPr>
      </w:pPr>
      <w:r w:rsidRPr="0070138E">
        <w:rPr>
          <w:rFonts w:ascii="Courier New" w:hAnsi="Courier New"/>
          <w:sz w:val="20"/>
          <w:lang w:val="en-IN"/>
        </w:rPr>
        <w:lastRenderedPageBreak/>
        <w:pict w14:anchorId="701DA775">
          <v:rect id="_x0000_i1062" style="width:0;height:1.5pt" o:hralign="center" o:hrstd="t" o:hr="t" fillcolor="#a0a0a0" stroked="f"/>
        </w:pict>
      </w:r>
      <w:r w:rsidR="00000000">
        <w:rPr>
          <w:rFonts w:ascii="Courier New" w:hAnsi="Courier New"/>
          <w:sz w:val="20"/>
        </w:rPr>
        <w:t>npx create-react-app my-app</w:t>
      </w:r>
      <w:r w:rsidR="00000000">
        <w:rPr>
          <w:rFonts w:ascii="Courier New" w:hAnsi="Courier New"/>
          <w:sz w:val="20"/>
        </w:rPr>
        <w:br/>
        <w:t>cd my-app</w:t>
      </w:r>
      <w:r w:rsidR="00000000">
        <w:rPr>
          <w:rFonts w:ascii="Courier New" w:hAnsi="Courier New"/>
          <w:sz w:val="20"/>
        </w:rPr>
        <w:br/>
        <w:t>npm start</w:t>
      </w:r>
    </w:p>
    <w:p w14:paraId="4B9FFB9B" w14:textId="64E76C79" w:rsidR="001F7710" w:rsidRDefault="00000000" w:rsidP="0070138E">
      <w:pPr>
        <w:pStyle w:val="Heading1"/>
        <w:numPr>
          <w:ilvl w:val="0"/>
          <w:numId w:val="10"/>
        </w:numPr>
      </w:pPr>
      <w:r>
        <w:t>React Components and Props</w:t>
      </w:r>
    </w:p>
    <w:p w14:paraId="0D7A418C" w14:textId="77777777" w:rsidR="0070138E" w:rsidRDefault="0070138E" w:rsidP="0070138E">
      <w:pPr>
        <w:pStyle w:val="Heading2"/>
      </w:pPr>
      <w:r>
        <w:rPr>
          <w:rStyle w:val="HTMLCode"/>
          <w:rFonts w:eastAsiaTheme="majorEastAsia"/>
        </w:rPr>
        <w:t>src/index.js</w:t>
      </w:r>
    </w:p>
    <w:p w14:paraId="26315EBF" w14:textId="77777777" w:rsidR="0070138E" w:rsidRDefault="0070138E" w:rsidP="0070138E">
      <w:pPr>
        <w:pStyle w:val="HTMLPreformatted"/>
      </w:pPr>
      <w:r>
        <w:t>jsx</w:t>
      </w:r>
    </w:p>
    <w:p w14:paraId="4F0C896C" w14:textId="77777777" w:rsidR="0070138E" w:rsidRDefault="0070138E" w:rsidP="0070138E">
      <w:pPr>
        <w:pStyle w:val="HTMLPreformatted"/>
      </w:pPr>
      <w:r>
        <w:t>Copy code</w:t>
      </w:r>
    </w:p>
    <w:p w14:paraId="2F00CB61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React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'react</w:t>
      </w:r>
      <w:proofErr w:type="gramStart"/>
      <w:r>
        <w:rPr>
          <w:rStyle w:val="hljs-string"/>
          <w:rFonts w:eastAsiaTheme="majorEastAsia"/>
        </w:rPr>
        <w:t>'</w:t>
      </w:r>
      <w:r>
        <w:rPr>
          <w:rStyle w:val="HTMLCode"/>
        </w:rPr>
        <w:t>;</w:t>
      </w:r>
      <w:proofErr w:type="gramEnd"/>
    </w:p>
    <w:p w14:paraId="4C87053B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ReactDOM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'react-dom/client</w:t>
      </w:r>
      <w:proofErr w:type="gramStart"/>
      <w:r>
        <w:rPr>
          <w:rStyle w:val="hljs-string"/>
          <w:rFonts w:eastAsiaTheme="majorEastAsia"/>
        </w:rPr>
        <w:t>'</w:t>
      </w:r>
      <w:r>
        <w:rPr>
          <w:rStyle w:val="HTMLCode"/>
        </w:rPr>
        <w:t>;</w:t>
      </w:r>
      <w:proofErr w:type="gramEnd"/>
    </w:p>
    <w:p w14:paraId="72E07CBA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App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string"/>
          <w:rFonts w:eastAsiaTheme="majorEastAsia"/>
        </w:rPr>
        <w:t>'./</w:t>
      </w:r>
      <w:proofErr w:type="gramEnd"/>
      <w:r>
        <w:rPr>
          <w:rStyle w:val="hljs-string"/>
          <w:rFonts w:eastAsiaTheme="majorEastAsia"/>
        </w:rPr>
        <w:t>App</w:t>
      </w:r>
      <w:proofErr w:type="gramStart"/>
      <w:r>
        <w:rPr>
          <w:rStyle w:val="hljs-string"/>
          <w:rFonts w:eastAsiaTheme="majorEastAsia"/>
        </w:rPr>
        <w:t>'</w:t>
      </w:r>
      <w:r>
        <w:rPr>
          <w:rStyle w:val="HTMLCode"/>
        </w:rPr>
        <w:t>;</w:t>
      </w:r>
      <w:proofErr w:type="gramEnd"/>
    </w:p>
    <w:p w14:paraId="291DD2AC" w14:textId="77777777" w:rsidR="0070138E" w:rsidRDefault="0070138E" w:rsidP="0070138E">
      <w:pPr>
        <w:pStyle w:val="HTMLPreformatted"/>
        <w:rPr>
          <w:rStyle w:val="HTMLCode"/>
        </w:rPr>
      </w:pPr>
    </w:p>
    <w:p w14:paraId="7827E7EC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root = </w:t>
      </w:r>
      <w:r>
        <w:rPr>
          <w:rStyle w:val="hljs-title"/>
          <w:rFonts w:eastAsiaTheme="majorEastAsia"/>
        </w:rPr>
        <w:t>ReactDOM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createRoot</w:t>
      </w:r>
      <w:r>
        <w:rPr>
          <w:rStyle w:val="HTMLCode"/>
        </w:rPr>
        <w:t>(</w:t>
      </w:r>
      <w:proofErr w:type="gram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getElementById</w:t>
      </w:r>
      <w:proofErr w:type="gramEnd"/>
      <w:r>
        <w:rPr>
          <w:rStyle w:val="HTMLCode"/>
        </w:rPr>
        <w:t>(</w:t>
      </w:r>
      <w:r>
        <w:rPr>
          <w:rStyle w:val="hljs-string"/>
          <w:rFonts w:eastAsiaTheme="majorEastAsia"/>
        </w:rPr>
        <w:t>'root'</w:t>
      </w:r>
      <w:r>
        <w:rPr>
          <w:rStyle w:val="HTMLCode"/>
        </w:rPr>
        <w:t>)</w:t>
      </w:r>
      <w:proofErr w:type="gramStart"/>
      <w:r>
        <w:rPr>
          <w:rStyle w:val="HTMLCode"/>
        </w:rPr>
        <w:t>);</w:t>
      </w:r>
      <w:proofErr w:type="gramEnd"/>
    </w:p>
    <w:p w14:paraId="2DF947F7" w14:textId="77777777" w:rsidR="0070138E" w:rsidRDefault="0070138E" w:rsidP="0070138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root.</w:t>
      </w:r>
      <w:r>
        <w:rPr>
          <w:rStyle w:val="hljs-title"/>
          <w:rFonts w:eastAsiaTheme="majorEastAsia"/>
        </w:rPr>
        <w:t>render</w:t>
      </w:r>
      <w:proofErr w:type="gramEnd"/>
      <w:r>
        <w:rPr>
          <w:rStyle w:val="HTMLCode"/>
        </w:rPr>
        <w:t>(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App</w:t>
      </w:r>
      <w:r>
        <w:rPr>
          <w:rStyle w:val="HTMLCode"/>
        </w:rPr>
        <w:t xml:space="preserve"> /&gt;</w:t>
      </w:r>
      <w:proofErr w:type="gramStart"/>
      <w:r>
        <w:rPr>
          <w:rStyle w:val="HTMLCode"/>
        </w:rPr>
        <w:t>);</w:t>
      </w:r>
      <w:proofErr w:type="gramEnd"/>
    </w:p>
    <w:p w14:paraId="4F4A92B1" w14:textId="77777777" w:rsidR="0070138E" w:rsidRDefault="0070138E" w:rsidP="0070138E">
      <w:r>
        <w:pict w14:anchorId="5E189379">
          <v:rect id="_x0000_i1067" style="width:0;height:1.5pt" o:hralign="center" o:hrstd="t" o:hr="t" fillcolor="#a0a0a0" stroked="f"/>
        </w:pict>
      </w:r>
    </w:p>
    <w:p w14:paraId="7AEA6079" w14:textId="72D1662E" w:rsidR="0070138E" w:rsidRDefault="0070138E" w:rsidP="0070138E">
      <w:pPr>
        <w:pStyle w:val="Heading2"/>
      </w:pPr>
      <w:r>
        <w:rPr>
          <w:rStyle w:val="HTMLCode"/>
          <w:rFonts w:eastAsiaTheme="majorEastAsia"/>
        </w:rPr>
        <w:t>src/App.js</w:t>
      </w:r>
    </w:p>
    <w:p w14:paraId="0C83E970" w14:textId="77777777" w:rsidR="0070138E" w:rsidRDefault="0070138E" w:rsidP="0070138E">
      <w:pPr>
        <w:pStyle w:val="HTMLPreformatted"/>
      </w:pPr>
      <w:r>
        <w:t>jsx</w:t>
      </w:r>
    </w:p>
    <w:p w14:paraId="3B9F1B52" w14:textId="77777777" w:rsidR="0070138E" w:rsidRDefault="0070138E" w:rsidP="0070138E">
      <w:pPr>
        <w:pStyle w:val="HTMLPreformatted"/>
      </w:pPr>
      <w:r>
        <w:t>Copy code</w:t>
      </w:r>
    </w:p>
    <w:p w14:paraId="61E7E404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React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'react</w:t>
      </w:r>
      <w:proofErr w:type="gramStart"/>
      <w:r>
        <w:rPr>
          <w:rStyle w:val="hljs-string"/>
          <w:rFonts w:eastAsiaTheme="majorEastAsia"/>
        </w:rPr>
        <w:t>'</w:t>
      </w:r>
      <w:r>
        <w:rPr>
          <w:rStyle w:val="HTMLCode"/>
        </w:rPr>
        <w:t>;</w:t>
      </w:r>
      <w:proofErr w:type="gramEnd"/>
    </w:p>
    <w:p w14:paraId="18235562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Greeting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string"/>
          <w:rFonts w:eastAsiaTheme="majorEastAsia"/>
        </w:rPr>
        <w:t>'./</w:t>
      </w:r>
      <w:proofErr w:type="gramEnd"/>
      <w:r>
        <w:rPr>
          <w:rStyle w:val="hljs-string"/>
          <w:rFonts w:eastAsiaTheme="majorEastAsia"/>
        </w:rPr>
        <w:t>components/Greeting</w:t>
      </w:r>
      <w:proofErr w:type="gramStart"/>
      <w:r>
        <w:rPr>
          <w:rStyle w:val="hljs-string"/>
          <w:rFonts w:eastAsiaTheme="majorEastAsia"/>
        </w:rPr>
        <w:t>'</w:t>
      </w:r>
      <w:r>
        <w:rPr>
          <w:rStyle w:val="HTMLCode"/>
        </w:rPr>
        <w:t>;</w:t>
      </w:r>
      <w:proofErr w:type="gramEnd"/>
    </w:p>
    <w:p w14:paraId="1E8F419B" w14:textId="77777777" w:rsidR="0070138E" w:rsidRDefault="0070138E" w:rsidP="0070138E">
      <w:pPr>
        <w:pStyle w:val="HTMLPreformatted"/>
        <w:rPr>
          <w:rStyle w:val="HTMLCode"/>
        </w:rPr>
      </w:pPr>
    </w:p>
    <w:p w14:paraId="78D4A934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 xml:space="preserve"> </w:t>
      </w:r>
      <w:proofErr w:type="gramStart"/>
      <w:r>
        <w:rPr>
          <w:rStyle w:val="hljs-title"/>
          <w:rFonts w:eastAsiaTheme="majorEastAsia"/>
        </w:rPr>
        <w:t>App</w:t>
      </w:r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116C1E30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(</w:t>
      </w:r>
    </w:p>
    <w:p w14:paraId="7BCED94C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TMLCode"/>
        </w:rPr>
        <w:t>&gt;</w:t>
      </w:r>
    </w:p>
    <w:p w14:paraId="49732BD9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h1</w:t>
      </w:r>
      <w:r>
        <w:rPr>
          <w:rStyle w:val="HTMLCode"/>
        </w:rPr>
        <w:t>&gt;React Components &amp; Props Example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h1</w:t>
      </w:r>
      <w:r>
        <w:rPr>
          <w:rStyle w:val="HTMLCode"/>
        </w:rPr>
        <w:t>&gt;</w:t>
      </w:r>
    </w:p>
    <w:p w14:paraId="62660BC1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Greeting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"Lahari"</w:t>
      </w:r>
      <w:r>
        <w:rPr>
          <w:rStyle w:val="HTMLCode"/>
        </w:rPr>
        <w:t xml:space="preserve"> /&gt;</w:t>
      </w:r>
    </w:p>
    <w:p w14:paraId="7FDDE8D7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Greeting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"John"</w:t>
      </w:r>
      <w:r>
        <w:rPr>
          <w:rStyle w:val="HTMLCode"/>
        </w:rPr>
        <w:t xml:space="preserve"> /&gt;</w:t>
      </w:r>
    </w:p>
    <w:p w14:paraId="7F3A785D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Greeting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"Emma"</w:t>
      </w:r>
      <w:r>
        <w:rPr>
          <w:rStyle w:val="HTMLCode"/>
        </w:rPr>
        <w:t xml:space="preserve"> /&gt;</w:t>
      </w:r>
    </w:p>
    <w:p w14:paraId="01287629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TMLCode"/>
        </w:rPr>
        <w:t>&gt;</w:t>
      </w:r>
    </w:p>
    <w:p w14:paraId="0849A571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0C5C896A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51070AD" w14:textId="77777777" w:rsidR="0070138E" w:rsidRDefault="0070138E" w:rsidP="0070138E">
      <w:pPr>
        <w:pStyle w:val="HTMLPreformatted"/>
        <w:rPr>
          <w:rStyle w:val="HTMLCode"/>
        </w:rPr>
      </w:pPr>
    </w:p>
    <w:p w14:paraId="72BF71C7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export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</w:rPr>
        <w:t xml:space="preserve"> </w:t>
      </w:r>
      <w:proofErr w:type="gramStart"/>
      <w:r>
        <w:rPr>
          <w:rStyle w:val="hljs-title"/>
          <w:rFonts w:eastAsiaTheme="majorEastAsia"/>
        </w:rPr>
        <w:t>App</w:t>
      </w:r>
      <w:r>
        <w:rPr>
          <w:rStyle w:val="HTMLCode"/>
        </w:rPr>
        <w:t>;</w:t>
      </w:r>
      <w:proofErr w:type="gramEnd"/>
    </w:p>
    <w:p w14:paraId="357CC80B" w14:textId="77777777" w:rsidR="0070138E" w:rsidRDefault="0070138E" w:rsidP="0070138E">
      <w:r>
        <w:pict w14:anchorId="6FDE5F0C">
          <v:rect id="_x0000_i1068" style="width:0;height:1.5pt" o:hralign="center" o:hrstd="t" o:hr="t" fillcolor="#a0a0a0" stroked="f"/>
        </w:pict>
      </w:r>
    </w:p>
    <w:p w14:paraId="0F132571" w14:textId="6649F529" w:rsidR="0070138E" w:rsidRDefault="0070138E" w:rsidP="0070138E">
      <w:pPr>
        <w:pStyle w:val="Heading2"/>
      </w:pPr>
      <w:r>
        <w:t xml:space="preserve"> </w:t>
      </w:r>
      <w:r>
        <w:rPr>
          <w:rStyle w:val="HTMLCode"/>
          <w:rFonts w:eastAsiaTheme="majorEastAsia"/>
        </w:rPr>
        <w:t>src/components/Greeting.js</w:t>
      </w:r>
    </w:p>
    <w:p w14:paraId="6C90128D" w14:textId="77777777" w:rsidR="0070138E" w:rsidRDefault="0070138E" w:rsidP="0070138E">
      <w:pPr>
        <w:pStyle w:val="HTMLPreformatted"/>
      </w:pPr>
      <w:r>
        <w:t>jsx</w:t>
      </w:r>
    </w:p>
    <w:p w14:paraId="6E249565" w14:textId="77777777" w:rsidR="0070138E" w:rsidRDefault="0070138E" w:rsidP="0070138E">
      <w:pPr>
        <w:pStyle w:val="HTMLPreformatted"/>
      </w:pPr>
      <w:r>
        <w:t>Copy code</w:t>
      </w:r>
    </w:p>
    <w:p w14:paraId="0C842C5F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React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'react</w:t>
      </w:r>
      <w:proofErr w:type="gramStart"/>
      <w:r>
        <w:rPr>
          <w:rStyle w:val="hljs-string"/>
          <w:rFonts w:eastAsiaTheme="majorEastAsia"/>
        </w:rPr>
        <w:t>'</w:t>
      </w:r>
      <w:r>
        <w:rPr>
          <w:rStyle w:val="HTMLCode"/>
        </w:rPr>
        <w:t>;</w:t>
      </w:r>
      <w:proofErr w:type="gramEnd"/>
    </w:p>
    <w:p w14:paraId="45A6E28C" w14:textId="77777777" w:rsidR="0070138E" w:rsidRDefault="0070138E" w:rsidP="0070138E">
      <w:pPr>
        <w:pStyle w:val="HTMLPreformatted"/>
        <w:rPr>
          <w:rStyle w:val="HTMLCode"/>
        </w:rPr>
      </w:pPr>
    </w:p>
    <w:p w14:paraId="2E4DEAE1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Greeting</w:t>
      </w:r>
      <w:r>
        <w:rPr>
          <w:rStyle w:val="HTMLCode"/>
        </w:rPr>
        <w:t xml:space="preserve"> = (</w:t>
      </w:r>
      <w:r>
        <w:rPr>
          <w:rStyle w:val="hljs-params"/>
        </w:rPr>
        <w:t>props</w:t>
      </w:r>
      <w:r>
        <w:rPr>
          <w:rStyle w:val="HTMLCode"/>
        </w:rPr>
        <w:t>) =&gt; {</w:t>
      </w:r>
    </w:p>
    <w:p w14:paraId="7E38814B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(</w:t>
      </w:r>
    </w:p>
    <w:p w14:paraId="58C505FE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p</w:t>
      </w:r>
      <w:r>
        <w:rPr>
          <w:rStyle w:val="HTMLCode"/>
        </w:rPr>
        <w:t xml:space="preserve">&gt;Hello, {props.name}! </w:t>
      </w:r>
      <w:r>
        <w:rPr>
          <w:rStyle w:val="HTMLCode"/>
          <w:rFonts w:ascii="Segoe UI Emoji" w:hAnsi="Segoe UI Emoji" w:cs="Segoe UI Emoji"/>
        </w:rPr>
        <w:t>👋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p</w:t>
      </w:r>
      <w:r>
        <w:rPr>
          <w:rStyle w:val="HTMLCode"/>
        </w:rPr>
        <w:t>&gt;</w:t>
      </w:r>
    </w:p>
    <w:p w14:paraId="1983C2E8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6ED90BC1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17A4E446" w14:textId="77777777" w:rsidR="0070138E" w:rsidRDefault="0070138E" w:rsidP="0070138E">
      <w:pPr>
        <w:pStyle w:val="HTMLPreformatted"/>
        <w:rPr>
          <w:rStyle w:val="HTMLCode"/>
        </w:rPr>
      </w:pPr>
    </w:p>
    <w:p w14:paraId="2BD62055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export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</w:rPr>
        <w:t xml:space="preserve"> </w:t>
      </w:r>
      <w:proofErr w:type="gramStart"/>
      <w:r>
        <w:rPr>
          <w:rStyle w:val="hljs-title"/>
          <w:rFonts w:eastAsiaTheme="majorEastAsia"/>
        </w:rPr>
        <w:t>Greeting</w:t>
      </w:r>
      <w:r>
        <w:rPr>
          <w:rStyle w:val="HTMLCode"/>
        </w:rPr>
        <w:t>;</w:t>
      </w:r>
      <w:proofErr w:type="gramEnd"/>
    </w:p>
    <w:p w14:paraId="50A31A9E" w14:textId="77777777" w:rsidR="0070138E" w:rsidRDefault="0070138E" w:rsidP="0070138E">
      <w:r>
        <w:pict w14:anchorId="40F1443F">
          <v:rect id="_x0000_i1069" style="width:0;height:1.5pt" o:hralign="center" o:hrstd="t" o:hr="t" fillcolor="#a0a0a0" stroked="f"/>
        </w:pict>
      </w:r>
    </w:p>
    <w:p w14:paraId="1C411304" w14:textId="47B2B45D" w:rsidR="0070138E" w:rsidRDefault="0070138E" w:rsidP="0070138E">
      <w:pPr>
        <w:pStyle w:val="Heading2"/>
      </w:pPr>
      <w:r>
        <w:lastRenderedPageBreak/>
        <w:t>Output</w:t>
      </w:r>
    </w:p>
    <w:p w14:paraId="5DFC878B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ljs-attribute"/>
        </w:rPr>
        <w:t>React</w:t>
      </w:r>
      <w:r>
        <w:rPr>
          <w:rStyle w:val="HTMLCode"/>
        </w:rPr>
        <w:t xml:space="preserve"> Components &amp; Props Example</w:t>
      </w:r>
    </w:p>
    <w:p w14:paraId="3BE8BB6F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>Hello, Lahari!</w:t>
      </w:r>
    </w:p>
    <w:p w14:paraId="6A6B664A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>Hello, John!</w:t>
      </w:r>
    </w:p>
    <w:p w14:paraId="35402456" w14:textId="77777777" w:rsidR="0070138E" w:rsidRDefault="0070138E" w:rsidP="0070138E">
      <w:pPr>
        <w:pStyle w:val="HTMLPreformatted"/>
        <w:rPr>
          <w:rStyle w:val="HTMLCode"/>
        </w:rPr>
      </w:pPr>
      <w:r>
        <w:rPr>
          <w:rStyle w:val="HTMLCode"/>
        </w:rPr>
        <w:t>Hello, Emma!</w:t>
      </w:r>
    </w:p>
    <w:p w14:paraId="78BECFF4" w14:textId="77777777" w:rsidR="0070138E" w:rsidRDefault="0070138E" w:rsidP="0070138E">
      <w:r>
        <w:pict w14:anchorId="02D40C84">
          <v:rect id="_x0000_i1070" style="width:0;height:1.5pt" o:hralign="center" o:hrstd="t" o:hr="t" fillcolor="#a0a0a0" stroked="f"/>
        </w:pict>
      </w:r>
    </w:p>
    <w:p w14:paraId="53844E3C" w14:textId="77777777" w:rsidR="001F7710" w:rsidRDefault="00000000">
      <w:r>
        <w:rPr>
          <w:rFonts w:ascii="Courier New" w:hAnsi="Courier New"/>
          <w:sz w:val="20"/>
        </w:rPr>
        <w:t>// Greeting.jsx</w:t>
      </w:r>
      <w:r>
        <w:rPr>
          <w:rFonts w:ascii="Courier New" w:hAnsi="Courier New"/>
          <w:sz w:val="20"/>
        </w:rPr>
        <w:br/>
        <w:t>import React from 'react';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export function </w:t>
      </w:r>
      <w:proofErr w:type="gramStart"/>
      <w:r>
        <w:rPr>
          <w:rFonts w:ascii="Courier New" w:hAnsi="Courier New"/>
          <w:sz w:val="20"/>
        </w:rPr>
        <w:t>Greeting({ name</w:t>
      </w:r>
      <w:proofErr w:type="gramEnd"/>
      <w:r>
        <w:rPr>
          <w:rFonts w:ascii="Courier New" w:hAnsi="Courier New"/>
          <w:sz w:val="20"/>
        </w:rPr>
        <w:t xml:space="preserve"> }) {</w:t>
      </w:r>
      <w:r>
        <w:rPr>
          <w:rFonts w:ascii="Courier New" w:hAnsi="Courier New"/>
          <w:sz w:val="20"/>
        </w:rPr>
        <w:br/>
        <w:t xml:space="preserve">  return &lt;h2&gt;Hello, {name}&lt;/h2&gt;;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// App.jsx</w:t>
      </w:r>
      <w:r>
        <w:rPr>
          <w:rFonts w:ascii="Courier New" w:hAnsi="Courier New"/>
          <w:sz w:val="20"/>
        </w:rPr>
        <w:br/>
        <w:t>import React from 'react';</w:t>
      </w:r>
      <w:r>
        <w:rPr>
          <w:rFonts w:ascii="Courier New" w:hAnsi="Courier New"/>
          <w:sz w:val="20"/>
        </w:rPr>
        <w:br/>
        <w:t xml:space="preserve">import </w:t>
      </w:r>
      <w:proofErr w:type="gramStart"/>
      <w:r>
        <w:rPr>
          <w:rFonts w:ascii="Courier New" w:hAnsi="Courier New"/>
          <w:sz w:val="20"/>
        </w:rPr>
        <w:t>{ Greeting</w:t>
      </w:r>
      <w:proofErr w:type="gramEnd"/>
      <w:r>
        <w:rPr>
          <w:rFonts w:ascii="Courier New" w:hAnsi="Courier New"/>
          <w:sz w:val="20"/>
        </w:rPr>
        <w:t xml:space="preserve"> } from </w:t>
      </w:r>
      <w:proofErr w:type="gramStart"/>
      <w:r>
        <w:rPr>
          <w:rFonts w:ascii="Courier New" w:hAnsi="Courier New"/>
          <w:sz w:val="20"/>
        </w:rPr>
        <w:t>'./</w:t>
      </w:r>
      <w:proofErr w:type="gramEnd"/>
      <w:r>
        <w:rPr>
          <w:rFonts w:ascii="Courier New" w:hAnsi="Courier New"/>
          <w:sz w:val="20"/>
        </w:rPr>
        <w:t>Greeting';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function </w:t>
      </w:r>
      <w:proofErr w:type="gramStart"/>
      <w:r>
        <w:rPr>
          <w:rFonts w:ascii="Courier New" w:hAnsi="Courier New"/>
          <w:sz w:val="20"/>
        </w:rPr>
        <w:t>App(</w:t>
      </w:r>
      <w:proofErr w:type="gramEnd"/>
      <w:r>
        <w:rPr>
          <w:rFonts w:ascii="Courier New" w:hAnsi="Courier New"/>
          <w:sz w:val="20"/>
        </w:rPr>
        <w:t>) {</w:t>
      </w:r>
      <w:r>
        <w:rPr>
          <w:rFonts w:ascii="Courier New" w:hAnsi="Courier New"/>
          <w:sz w:val="20"/>
        </w:rPr>
        <w:br/>
        <w:t xml:space="preserve">  return &lt;Greeting name="Alice" /&gt;;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export default </w:t>
      </w:r>
      <w:proofErr w:type="gramStart"/>
      <w:r>
        <w:rPr>
          <w:rFonts w:ascii="Courier New" w:hAnsi="Courier New"/>
          <w:sz w:val="20"/>
        </w:rPr>
        <w:t>App;</w:t>
      </w:r>
      <w:proofErr w:type="gramEnd"/>
    </w:p>
    <w:p w14:paraId="15BA4757" w14:textId="77777777" w:rsidR="001F7710" w:rsidRDefault="00000000">
      <w:pPr>
        <w:pStyle w:val="Heading1"/>
      </w:pPr>
      <w:r>
        <w:t>4. React ES6 and JSX</w:t>
      </w:r>
    </w:p>
    <w:p w14:paraId="264F8B88" w14:textId="77777777" w:rsidR="001F7710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const items = ['Apple', 'Banana'];</w:t>
      </w:r>
      <w:r>
        <w:rPr>
          <w:rFonts w:ascii="Courier New" w:hAnsi="Courier New"/>
          <w:sz w:val="20"/>
        </w:rPr>
        <w:br/>
        <w:t xml:space="preserve">const list = </w:t>
      </w:r>
      <w:proofErr w:type="gramStart"/>
      <w:r>
        <w:rPr>
          <w:rFonts w:ascii="Courier New" w:hAnsi="Courier New"/>
          <w:sz w:val="20"/>
        </w:rPr>
        <w:t>items.map(</w:t>
      </w:r>
      <w:proofErr w:type="gramEnd"/>
      <w:r>
        <w:rPr>
          <w:rFonts w:ascii="Courier New" w:hAnsi="Courier New"/>
          <w:sz w:val="20"/>
        </w:rPr>
        <w:t>(item, index) =&gt; &lt;li key={index}&gt;{item}&lt;/li&gt;</w:t>
      </w:r>
      <w:proofErr w:type="gramStart"/>
      <w:r>
        <w:rPr>
          <w:rFonts w:ascii="Courier New" w:hAnsi="Courier New"/>
          <w:sz w:val="20"/>
        </w:rPr>
        <w:t>);</w:t>
      </w:r>
      <w:proofErr w:type="gramEnd"/>
    </w:p>
    <w:p w14:paraId="7AAE8D61" w14:textId="77777777" w:rsidR="0070138E" w:rsidRPr="0070138E" w:rsidRDefault="0070138E" w:rsidP="0070138E">
      <w:pPr>
        <w:rPr>
          <w:b/>
          <w:bCs/>
          <w:lang w:val="en-IN"/>
        </w:rPr>
      </w:pPr>
      <w:r w:rsidRPr="0070138E">
        <w:rPr>
          <w:b/>
          <w:bCs/>
          <w:lang w:val="en-IN"/>
        </w:rPr>
        <w:t>public/index.html</w:t>
      </w:r>
    </w:p>
    <w:p w14:paraId="1572B03C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html</w:t>
      </w:r>
    </w:p>
    <w:p w14:paraId="6BDFBA25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Copy code</w:t>
      </w:r>
    </w:p>
    <w:p w14:paraId="00F5212B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&lt;!DOCTYPE html&gt;</w:t>
      </w:r>
    </w:p>
    <w:p w14:paraId="57062EAF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&lt;html lang="en"&gt;</w:t>
      </w:r>
    </w:p>
    <w:p w14:paraId="2339D508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&lt;head&gt;</w:t>
      </w:r>
    </w:p>
    <w:p w14:paraId="7CAE5098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&lt;meta charset="UTF-8" /&gt;</w:t>
      </w:r>
    </w:p>
    <w:p w14:paraId="4656DC5E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&lt;meta name="viewport" content="width=device-width, initial-scale=1.0"/&gt;</w:t>
      </w:r>
    </w:p>
    <w:p w14:paraId="0D50D373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&lt;title&gt;React Components and Props&lt;/title&gt;</w:t>
      </w:r>
    </w:p>
    <w:p w14:paraId="70CC9953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&lt;/head&gt;</w:t>
      </w:r>
    </w:p>
    <w:p w14:paraId="7422E7FB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&lt;body&gt;</w:t>
      </w:r>
    </w:p>
    <w:p w14:paraId="7A2A787F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lastRenderedPageBreak/>
        <w:t xml:space="preserve">  &lt;div id="root"&gt;&lt;/div&gt;</w:t>
      </w:r>
    </w:p>
    <w:p w14:paraId="4A5DAB21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&lt;/body&gt;</w:t>
      </w:r>
    </w:p>
    <w:p w14:paraId="067AE8BC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&lt;/html&gt;</w:t>
      </w:r>
    </w:p>
    <w:p w14:paraId="343F1C4F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pict w14:anchorId="3B66FF0E">
          <v:rect id="_x0000_i1099" style="width:0;height:1.5pt" o:hralign="center" o:hrstd="t" o:hr="t" fillcolor="#a0a0a0" stroked="f"/>
        </w:pict>
      </w:r>
    </w:p>
    <w:p w14:paraId="742DDC63" w14:textId="24236102" w:rsidR="0070138E" w:rsidRPr="0070138E" w:rsidRDefault="0070138E" w:rsidP="0070138E">
      <w:pPr>
        <w:rPr>
          <w:b/>
          <w:bCs/>
          <w:lang w:val="en-IN"/>
        </w:rPr>
      </w:pPr>
      <w:r w:rsidRPr="0070138E">
        <w:rPr>
          <w:b/>
          <w:bCs/>
          <w:lang w:val="en-IN"/>
        </w:rPr>
        <w:t>src/index.js</w:t>
      </w:r>
    </w:p>
    <w:p w14:paraId="1E6CAC11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jsx</w:t>
      </w:r>
    </w:p>
    <w:p w14:paraId="4A11C372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Copy code</w:t>
      </w:r>
    </w:p>
    <w:p w14:paraId="2683B9E4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import React from 'react</w:t>
      </w:r>
      <w:proofErr w:type="gramStart"/>
      <w:r w:rsidRPr="0070138E">
        <w:rPr>
          <w:lang w:val="en-IN"/>
        </w:rPr>
        <w:t>';</w:t>
      </w:r>
      <w:proofErr w:type="gramEnd"/>
    </w:p>
    <w:p w14:paraId="267F32A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import ReactDOM from 'react-dom/client</w:t>
      </w:r>
      <w:proofErr w:type="gramStart"/>
      <w:r w:rsidRPr="0070138E">
        <w:rPr>
          <w:lang w:val="en-IN"/>
        </w:rPr>
        <w:t>';</w:t>
      </w:r>
      <w:proofErr w:type="gramEnd"/>
    </w:p>
    <w:p w14:paraId="78C5F2F2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import App from </w:t>
      </w:r>
      <w:proofErr w:type="gramStart"/>
      <w:r w:rsidRPr="0070138E">
        <w:rPr>
          <w:lang w:val="en-IN"/>
        </w:rPr>
        <w:t>'./</w:t>
      </w:r>
      <w:proofErr w:type="gramEnd"/>
      <w:r w:rsidRPr="0070138E">
        <w:rPr>
          <w:lang w:val="en-IN"/>
        </w:rPr>
        <w:t>App</w:t>
      </w:r>
      <w:proofErr w:type="gramStart"/>
      <w:r w:rsidRPr="0070138E">
        <w:rPr>
          <w:lang w:val="en-IN"/>
        </w:rPr>
        <w:t>';</w:t>
      </w:r>
      <w:proofErr w:type="gramEnd"/>
    </w:p>
    <w:p w14:paraId="5D063169" w14:textId="77777777" w:rsidR="0070138E" w:rsidRPr="0070138E" w:rsidRDefault="0070138E" w:rsidP="0070138E">
      <w:pPr>
        <w:rPr>
          <w:lang w:val="en-IN"/>
        </w:rPr>
      </w:pPr>
    </w:p>
    <w:p w14:paraId="51A280F4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const root = ReactDOM.createRoot(</w:t>
      </w:r>
      <w:proofErr w:type="gramStart"/>
      <w:r w:rsidRPr="0070138E">
        <w:rPr>
          <w:lang w:val="en-IN"/>
        </w:rPr>
        <w:t>document.getElementById</w:t>
      </w:r>
      <w:proofErr w:type="gramEnd"/>
      <w:r w:rsidRPr="0070138E">
        <w:rPr>
          <w:lang w:val="en-IN"/>
        </w:rPr>
        <w:t>('root')</w:t>
      </w:r>
      <w:proofErr w:type="gramStart"/>
      <w:r w:rsidRPr="0070138E">
        <w:rPr>
          <w:lang w:val="en-IN"/>
        </w:rPr>
        <w:t>);</w:t>
      </w:r>
      <w:proofErr w:type="gramEnd"/>
    </w:p>
    <w:p w14:paraId="6239FB7D" w14:textId="77777777" w:rsidR="0070138E" w:rsidRPr="0070138E" w:rsidRDefault="0070138E" w:rsidP="0070138E">
      <w:pPr>
        <w:rPr>
          <w:lang w:val="en-IN"/>
        </w:rPr>
      </w:pPr>
      <w:proofErr w:type="gramStart"/>
      <w:r w:rsidRPr="0070138E">
        <w:rPr>
          <w:lang w:val="en-IN"/>
        </w:rPr>
        <w:t>root.render</w:t>
      </w:r>
      <w:proofErr w:type="gramEnd"/>
      <w:r w:rsidRPr="0070138E">
        <w:rPr>
          <w:lang w:val="en-IN"/>
        </w:rPr>
        <w:t>(&lt;App /&gt;</w:t>
      </w:r>
      <w:proofErr w:type="gramStart"/>
      <w:r w:rsidRPr="0070138E">
        <w:rPr>
          <w:lang w:val="en-IN"/>
        </w:rPr>
        <w:t>);</w:t>
      </w:r>
      <w:proofErr w:type="gramEnd"/>
    </w:p>
    <w:p w14:paraId="6571C4FF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pict w14:anchorId="795383DD">
          <v:rect id="_x0000_i1100" style="width:0;height:1.5pt" o:hralign="center" o:hrstd="t" o:hr="t" fillcolor="#a0a0a0" stroked="f"/>
        </w:pict>
      </w:r>
    </w:p>
    <w:p w14:paraId="589F5BA1" w14:textId="7C4D3D80" w:rsidR="0070138E" w:rsidRPr="0070138E" w:rsidRDefault="0070138E" w:rsidP="0070138E">
      <w:pPr>
        <w:rPr>
          <w:b/>
          <w:bCs/>
          <w:lang w:val="en-IN"/>
        </w:rPr>
      </w:pPr>
      <w:r w:rsidRPr="0070138E">
        <w:rPr>
          <w:b/>
          <w:bCs/>
          <w:lang w:val="en-IN"/>
        </w:rPr>
        <w:t xml:space="preserve"> src/App.js</w:t>
      </w:r>
    </w:p>
    <w:p w14:paraId="748B060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jsx</w:t>
      </w:r>
    </w:p>
    <w:p w14:paraId="147332E1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Copy code</w:t>
      </w:r>
    </w:p>
    <w:p w14:paraId="2273B0CA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import React from 'react</w:t>
      </w:r>
      <w:proofErr w:type="gramStart"/>
      <w:r w:rsidRPr="0070138E">
        <w:rPr>
          <w:lang w:val="en-IN"/>
        </w:rPr>
        <w:t>';</w:t>
      </w:r>
      <w:proofErr w:type="gramEnd"/>
    </w:p>
    <w:p w14:paraId="4B52010F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import Greeting from </w:t>
      </w:r>
      <w:proofErr w:type="gramStart"/>
      <w:r w:rsidRPr="0070138E">
        <w:rPr>
          <w:lang w:val="en-IN"/>
        </w:rPr>
        <w:t>'./</w:t>
      </w:r>
      <w:proofErr w:type="gramEnd"/>
      <w:r w:rsidRPr="0070138E">
        <w:rPr>
          <w:lang w:val="en-IN"/>
        </w:rPr>
        <w:t>components/Greeting</w:t>
      </w:r>
      <w:proofErr w:type="gramStart"/>
      <w:r w:rsidRPr="0070138E">
        <w:rPr>
          <w:lang w:val="en-IN"/>
        </w:rPr>
        <w:t>';</w:t>
      </w:r>
      <w:proofErr w:type="gramEnd"/>
    </w:p>
    <w:p w14:paraId="23FF87D3" w14:textId="77777777" w:rsidR="0070138E" w:rsidRPr="0070138E" w:rsidRDefault="0070138E" w:rsidP="0070138E">
      <w:pPr>
        <w:rPr>
          <w:lang w:val="en-IN"/>
        </w:rPr>
      </w:pPr>
    </w:p>
    <w:p w14:paraId="1D0A684B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function </w:t>
      </w:r>
      <w:proofErr w:type="gramStart"/>
      <w:r w:rsidRPr="0070138E">
        <w:rPr>
          <w:lang w:val="en-IN"/>
        </w:rPr>
        <w:t>App(</w:t>
      </w:r>
      <w:proofErr w:type="gramEnd"/>
      <w:r w:rsidRPr="0070138E">
        <w:rPr>
          <w:lang w:val="en-IN"/>
        </w:rPr>
        <w:t>) {</w:t>
      </w:r>
    </w:p>
    <w:p w14:paraId="334FD964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return (</w:t>
      </w:r>
    </w:p>
    <w:p w14:paraId="1953AA7F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&lt;div style</w:t>
      </w:r>
      <w:proofErr w:type="gramStart"/>
      <w:r w:rsidRPr="0070138E">
        <w:rPr>
          <w:lang w:val="en-IN"/>
        </w:rPr>
        <w:t>={{ textAlign</w:t>
      </w:r>
      <w:proofErr w:type="gramEnd"/>
      <w:r w:rsidRPr="0070138E">
        <w:rPr>
          <w:lang w:val="en-IN"/>
        </w:rPr>
        <w:t>: 'center', marginTop: '50px</w:t>
      </w:r>
      <w:proofErr w:type="gramStart"/>
      <w:r w:rsidRPr="0070138E">
        <w:rPr>
          <w:lang w:val="en-IN"/>
        </w:rPr>
        <w:t>' }}&gt;</w:t>
      </w:r>
      <w:proofErr w:type="gramEnd"/>
    </w:p>
    <w:p w14:paraId="39C08375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&lt;h1&gt;React Components &amp; Props Example&lt;/h1&gt;</w:t>
      </w:r>
    </w:p>
    <w:p w14:paraId="297FF79F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&lt;Greeting name="Lahari" /&gt;</w:t>
      </w:r>
    </w:p>
    <w:p w14:paraId="2D4B599E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&lt;Greeting name="John" /&gt;</w:t>
      </w:r>
    </w:p>
    <w:p w14:paraId="3EB9C77C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lastRenderedPageBreak/>
        <w:t xml:space="preserve">      &lt;Greeting name="Emma" /&gt;</w:t>
      </w:r>
    </w:p>
    <w:p w14:paraId="7826A5A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&lt;/div&gt;</w:t>
      </w:r>
    </w:p>
    <w:p w14:paraId="7DADEE0D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);</w:t>
      </w:r>
    </w:p>
    <w:p w14:paraId="149268A1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}</w:t>
      </w:r>
    </w:p>
    <w:p w14:paraId="4FC49E5C" w14:textId="77777777" w:rsidR="0070138E" w:rsidRPr="0070138E" w:rsidRDefault="0070138E" w:rsidP="0070138E">
      <w:pPr>
        <w:rPr>
          <w:lang w:val="en-IN"/>
        </w:rPr>
      </w:pPr>
    </w:p>
    <w:p w14:paraId="44FC2044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export default </w:t>
      </w:r>
      <w:proofErr w:type="gramStart"/>
      <w:r w:rsidRPr="0070138E">
        <w:rPr>
          <w:lang w:val="en-IN"/>
        </w:rPr>
        <w:t>App;</w:t>
      </w:r>
      <w:proofErr w:type="gramEnd"/>
    </w:p>
    <w:p w14:paraId="176E995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pict w14:anchorId="13F6B5F1">
          <v:rect id="_x0000_i1101" style="width:0;height:1.5pt" o:hralign="center" o:hrstd="t" o:hr="t" fillcolor="#a0a0a0" stroked="f"/>
        </w:pict>
      </w:r>
    </w:p>
    <w:p w14:paraId="08FC45EB" w14:textId="5B8EA66A" w:rsidR="0070138E" w:rsidRPr="0070138E" w:rsidRDefault="0070138E" w:rsidP="0070138E">
      <w:pPr>
        <w:rPr>
          <w:b/>
          <w:bCs/>
          <w:lang w:val="en-IN"/>
        </w:rPr>
      </w:pPr>
      <w:r w:rsidRPr="0070138E">
        <w:rPr>
          <w:b/>
          <w:bCs/>
          <w:lang w:val="en-IN"/>
        </w:rPr>
        <w:t>src/components/Greeting.js</w:t>
      </w:r>
    </w:p>
    <w:p w14:paraId="5112F028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jsx</w:t>
      </w:r>
    </w:p>
    <w:p w14:paraId="5E9419AD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Copy code</w:t>
      </w:r>
    </w:p>
    <w:p w14:paraId="72A9F84E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import React from 'react</w:t>
      </w:r>
      <w:proofErr w:type="gramStart"/>
      <w:r w:rsidRPr="0070138E">
        <w:rPr>
          <w:lang w:val="en-IN"/>
        </w:rPr>
        <w:t>';</w:t>
      </w:r>
      <w:proofErr w:type="gramEnd"/>
    </w:p>
    <w:p w14:paraId="7DA7CF34" w14:textId="77777777" w:rsidR="0070138E" w:rsidRPr="0070138E" w:rsidRDefault="0070138E" w:rsidP="0070138E">
      <w:pPr>
        <w:rPr>
          <w:lang w:val="en-IN"/>
        </w:rPr>
      </w:pPr>
    </w:p>
    <w:p w14:paraId="29C4FC4C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const Greeting = (props) =&gt; {</w:t>
      </w:r>
    </w:p>
    <w:p w14:paraId="050FB393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return (</w:t>
      </w:r>
    </w:p>
    <w:p w14:paraId="4668B836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&lt;p style</w:t>
      </w:r>
      <w:proofErr w:type="gramStart"/>
      <w:r w:rsidRPr="0070138E">
        <w:rPr>
          <w:lang w:val="en-IN"/>
        </w:rPr>
        <w:t>={{ fontSize</w:t>
      </w:r>
      <w:proofErr w:type="gramEnd"/>
      <w:r w:rsidRPr="0070138E">
        <w:rPr>
          <w:lang w:val="en-IN"/>
        </w:rPr>
        <w:t>: '20px</w:t>
      </w:r>
      <w:proofErr w:type="gramStart"/>
      <w:r w:rsidRPr="0070138E">
        <w:rPr>
          <w:lang w:val="en-IN"/>
        </w:rPr>
        <w:t>' }}&gt;</w:t>
      </w:r>
      <w:proofErr w:type="gramEnd"/>
    </w:p>
    <w:p w14:paraId="3A6FD718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Hello, {props.name}! </w:t>
      </w:r>
      <w:r w:rsidRPr="0070138E">
        <w:rPr>
          <w:rFonts w:ascii="Segoe UI Emoji" w:hAnsi="Segoe UI Emoji" w:cs="Segoe UI Emoji"/>
          <w:lang w:val="en-IN"/>
        </w:rPr>
        <w:t>👋</w:t>
      </w:r>
    </w:p>
    <w:p w14:paraId="6F9B87A3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&lt;/p&gt;</w:t>
      </w:r>
    </w:p>
    <w:p w14:paraId="3CAF62D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);</w:t>
      </w:r>
    </w:p>
    <w:p w14:paraId="2F6F97DD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};</w:t>
      </w:r>
    </w:p>
    <w:p w14:paraId="6721D73E" w14:textId="77777777" w:rsidR="0070138E" w:rsidRPr="0070138E" w:rsidRDefault="0070138E" w:rsidP="0070138E">
      <w:pPr>
        <w:rPr>
          <w:lang w:val="en-IN"/>
        </w:rPr>
      </w:pPr>
    </w:p>
    <w:p w14:paraId="184B5D3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export default </w:t>
      </w:r>
      <w:proofErr w:type="gramStart"/>
      <w:r w:rsidRPr="0070138E">
        <w:rPr>
          <w:lang w:val="en-IN"/>
        </w:rPr>
        <w:t>Greeting;</w:t>
      </w:r>
      <w:proofErr w:type="gramEnd"/>
    </w:p>
    <w:p w14:paraId="2BEB83B5" w14:textId="77777777" w:rsidR="0070138E" w:rsidRDefault="0070138E"/>
    <w:p w14:paraId="54A8995A" w14:textId="77777777" w:rsidR="001F7710" w:rsidRDefault="00000000">
      <w:pPr>
        <w:pStyle w:val="Heading1"/>
      </w:pPr>
      <w:r>
        <w:t>5. React Events and Forms</w:t>
      </w:r>
    </w:p>
    <w:p w14:paraId="5251686F" w14:textId="77777777" w:rsidR="0070138E" w:rsidRPr="0070138E" w:rsidRDefault="0070138E" w:rsidP="0070138E">
      <w:pPr>
        <w:rPr>
          <w:b/>
          <w:bCs/>
          <w:lang w:val="en-IN"/>
        </w:rPr>
      </w:pPr>
      <w:r w:rsidRPr="0070138E">
        <w:rPr>
          <w:b/>
          <w:bCs/>
          <w:lang w:val="en-IN"/>
        </w:rPr>
        <w:t>public/index.html</w:t>
      </w:r>
    </w:p>
    <w:p w14:paraId="18205A1F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html</w:t>
      </w:r>
    </w:p>
    <w:p w14:paraId="2C2E0B0A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Copy code</w:t>
      </w:r>
    </w:p>
    <w:p w14:paraId="7D6A45D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lastRenderedPageBreak/>
        <w:t>&lt;!DOCTYPE html&gt;</w:t>
      </w:r>
    </w:p>
    <w:p w14:paraId="71052BD4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&lt;html lang="en"&gt;</w:t>
      </w:r>
    </w:p>
    <w:p w14:paraId="6E6F5A2D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&lt;head&gt;</w:t>
      </w:r>
    </w:p>
    <w:p w14:paraId="40E35B6C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&lt;meta charset="UTF-8" /&gt;</w:t>
      </w:r>
    </w:p>
    <w:p w14:paraId="6D37077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&lt;meta name="viewport" content="width=device-width, initial-scale=1.0"/&gt;</w:t>
      </w:r>
    </w:p>
    <w:p w14:paraId="73253F48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&lt;title&gt;React Events and Forms&lt;/title&gt;</w:t>
      </w:r>
    </w:p>
    <w:p w14:paraId="76F9A71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&lt;/head&gt;</w:t>
      </w:r>
    </w:p>
    <w:p w14:paraId="628AFF08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&lt;body&gt;</w:t>
      </w:r>
    </w:p>
    <w:p w14:paraId="0966B73E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&lt;div id="root"&gt;&lt;/div&gt;</w:t>
      </w:r>
    </w:p>
    <w:p w14:paraId="4490772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&lt;/body&gt;</w:t>
      </w:r>
    </w:p>
    <w:p w14:paraId="7536E9E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&lt;/html&gt;</w:t>
      </w:r>
    </w:p>
    <w:p w14:paraId="7413C387" w14:textId="48DAC2D4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pict w14:anchorId="2F05F043">
          <v:rect id="_x0000_i1147" style="width:0;height:1.5pt" o:hralign="center" o:hrstd="t" o:hr="t" fillcolor="#a0a0a0" stroked="f"/>
        </w:pict>
      </w:r>
      <w:r w:rsidRPr="0070138E">
        <w:rPr>
          <w:b/>
          <w:bCs/>
          <w:lang w:val="en-IN"/>
        </w:rPr>
        <w:t xml:space="preserve"> src/index.js</w:t>
      </w:r>
    </w:p>
    <w:p w14:paraId="35410F79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jsx</w:t>
      </w:r>
    </w:p>
    <w:p w14:paraId="1BFB717F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Copy code</w:t>
      </w:r>
    </w:p>
    <w:p w14:paraId="183DD521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import React from 'react</w:t>
      </w:r>
      <w:proofErr w:type="gramStart"/>
      <w:r w:rsidRPr="0070138E">
        <w:rPr>
          <w:lang w:val="en-IN"/>
        </w:rPr>
        <w:t>';</w:t>
      </w:r>
      <w:proofErr w:type="gramEnd"/>
    </w:p>
    <w:p w14:paraId="17260B1D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import ReactDOM from 'react-dom/client</w:t>
      </w:r>
      <w:proofErr w:type="gramStart"/>
      <w:r w:rsidRPr="0070138E">
        <w:rPr>
          <w:lang w:val="en-IN"/>
        </w:rPr>
        <w:t>';</w:t>
      </w:r>
      <w:proofErr w:type="gramEnd"/>
    </w:p>
    <w:p w14:paraId="29850CE3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import App from </w:t>
      </w:r>
      <w:proofErr w:type="gramStart"/>
      <w:r w:rsidRPr="0070138E">
        <w:rPr>
          <w:lang w:val="en-IN"/>
        </w:rPr>
        <w:t>'./</w:t>
      </w:r>
      <w:proofErr w:type="gramEnd"/>
      <w:r w:rsidRPr="0070138E">
        <w:rPr>
          <w:lang w:val="en-IN"/>
        </w:rPr>
        <w:t>App</w:t>
      </w:r>
      <w:proofErr w:type="gramStart"/>
      <w:r w:rsidRPr="0070138E">
        <w:rPr>
          <w:lang w:val="en-IN"/>
        </w:rPr>
        <w:t>';</w:t>
      </w:r>
      <w:proofErr w:type="gramEnd"/>
    </w:p>
    <w:p w14:paraId="704C2087" w14:textId="77777777" w:rsidR="0070138E" w:rsidRPr="0070138E" w:rsidRDefault="0070138E" w:rsidP="0070138E">
      <w:pPr>
        <w:rPr>
          <w:lang w:val="en-IN"/>
        </w:rPr>
      </w:pPr>
    </w:p>
    <w:p w14:paraId="3388C07F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const root = ReactDOM.createRoot(</w:t>
      </w:r>
      <w:proofErr w:type="gramStart"/>
      <w:r w:rsidRPr="0070138E">
        <w:rPr>
          <w:lang w:val="en-IN"/>
        </w:rPr>
        <w:t>document.getElementById</w:t>
      </w:r>
      <w:proofErr w:type="gramEnd"/>
      <w:r w:rsidRPr="0070138E">
        <w:rPr>
          <w:lang w:val="en-IN"/>
        </w:rPr>
        <w:t>('root')</w:t>
      </w:r>
      <w:proofErr w:type="gramStart"/>
      <w:r w:rsidRPr="0070138E">
        <w:rPr>
          <w:lang w:val="en-IN"/>
        </w:rPr>
        <w:t>);</w:t>
      </w:r>
      <w:proofErr w:type="gramEnd"/>
    </w:p>
    <w:p w14:paraId="204D9FE1" w14:textId="77777777" w:rsidR="0070138E" w:rsidRPr="0070138E" w:rsidRDefault="0070138E" w:rsidP="0070138E">
      <w:pPr>
        <w:rPr>
          <w:lang w:val="en-IN"/>
        </w:rPr>
      </w:pPr>
      <w:proofErr w:type="gramStart"/>
      <w:r w:rsidRPr="0070138E">
        <w:rPr>
          <w:lang w:val="en-IN"/>
        </w:rPr>
        <w:t>root.render</w:t>
      </w:r>
      <w:proofErr w:type="gramEnd"/>
      <w:r w:rsidRPr="0070138E">
        <w:rPr>
          <w:lang w:val="en-IN"/>
        </w:rPr>
        <w:t>(&lt;App /&gt;</w:t>
      </w:r>
      <w:proofErr w:type="gramStart"/>
      <w:r w:rsidRPr="0070138E">
        <w:rPr>
          <w:lang w:val="en-IN"/>
        </w:rPr>
        <w:t>);</w:t>
      </w:r>
      <w:proofErr w:type="gramEnd"/>
    </w:p>
    <w:p w14:paraId="5CFB491D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pict w14:anchorId="11DEF8D5">
          <v:rect id="_x0000_i1148" style="width:0;height:1.5pt" o:hralign="center" o:hrstd="t" o:hr="t" fillcolor="#a0a0a0" stroked="f"/>
        </w:pict>
      </w:r>
    </w:p>
    <w:p w14:paraId="2F30B73A" w14:textId="2102465F" w:rsidR="0070138E" w:rsidRPr="0070138E" w:rsidRDefault="0070138E" w:rsidP="0070138E">
      <w:pPr>
        <w:rPr>
          <w:b/>
          <w:bCs/>
          <w:lang w:val="en-IN"/>
        </w:rPr>
      </w:pPr>
      <w:r w:rsidRPr="0070138E">
        <w:rPr>
          <w:b/>
          <w:bCs/>
          <w:lang w:val="en-IN"/>
        </w:rPr>
        <w:t>src/App.js</w:t>
      </w:r>
    </w:p>
    <w:p w14:paraId="7AF1EFCD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jsx</w:t>
      </w:r>
    </w:p>
    <w:p w14:paraId="2E899378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Copy code</w:t>
      </w:r>
    </w:p>
    <w:p w14:paraId="6EEB3024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import React from 'react</w:t>
      </w:r>
      <w:proofErr w:type="gramStart"/>
      <w:r w:rsidRPr="0070138E">
        <w:rPr>
          <w:lang w:val="en-IN"/>
        </w:rPr>
        <w:t>';</w:t>
      </w:r>
      <w:proofErr w:type="gramEnd"/>
    </w:p>
    <w:p w14:paraId="4FA2D534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lastRenderedPageBreak/>
        <w:t xml:space="preserve">import ContactForm from </w:t>
      </w:r>
      <w:proofErr w:type="gramStart"/>
      <w:r w:rsidRPr="0070138E">
        <w:rPr>
          <w:lang w:val="en-IN"/>
        </w:rPr>
        <w:t>'./</w:t>
      </w:r>
      <w:proofErr w:type="gramEnd"/>
      <w:r w:rsidRPr="0070138E">
        <w:rPr>
          <w:lang w:val="en-IN"/>
        </w:rPr>
        <w:t>components/ContactForm</w:t>
      </w:r>
      <w:proofErr w:type="gramStart"/>
      <w:r w:rsidRPr="0070138E">
        <w:rPr>
          <w:lang w:val="en-IN"/>
        </w:rPr>
        <w:t>';</w:t>
      </w:r>
      <w:proofErr w:type="gramEnd"/>
    </w:p>
    <w:p w14:paraId="34DA1D1C" w14:textId="77777777" w:rsidR="0070138E" w:rsidRPr="0070138E" w:rsidRDefault="0070138E" w:rsidP="0070138E">
      <w:pPr>
        <w:rPr>
          <w:lang w:val="en-IN"/>
        </w:rPr>
      </w:pPr>
    </w:p>
    <w:p w14:paraId="2E9B8042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function </w:t>
      </w:r>
      <w:proofErr w:type="gramStart"/>
      <w:r w:rsidRPr="0070138E">
        <w:rPr>
          <w:lang w:val="en-IN"/>
        </w:rPr>
        <w:t>App(</w:t>
      </w:r>
      <w:proofErr w:type="gramEnd"/>
      <w:r w:rsidRPr="0070138E">
        <w:rPr>
          <w:lang w:val="en-IN"/>
        </w:rPr>
        <w:t>) {</w:t>
      </w:r>
    </w:p>
    <w:p w14:paraId="1E942996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return (</w:t>
      </w:r>
    </w:p>
    <w:p w14:paraId="350C2F84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&lt;div style</w:t>
      </w:r>
      <w:proofErr w:type="gramStart"/>
      <w:r w:rsidRPr="0070138E">
        <w:rPr>
          <w:lang w:val="en-IN"/>
        </w:rPr>
        <w:t>={{ padding</w:t>
      </w:r>
      <w:proofErr w:type="gramEnd"/>
      <w:r w:rsidRPr="0070138E">
        <w:rPr>
          <w:lang w:val="en-IN"/>
        </w:rPr>
        <w:t>: '20px</w:t>
      </w:r>
      <w:proofErr w:type="gramStart"/>
      <w:r w:rsidRPr="0070138E">
        <w:rPr>
          <w:lang w:val="en-IN"/>
        </w:rPr>
        <w:t>' }}&gt;</w:t>
      </w:r>
      <w:proofErr w:type="gramEnd"/>
    </w:p>
    <w:p w14:paraId="2F87B47E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&lt;h1&gt;React Events &amp; Forms Example&lt;/h1&gt;</w:t>
      </w:r>
    </w:p>
    <w:p w14:paraId="042421F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&lt;ContactForm /&gt;</w:t>
      </w:r>
    </w:p>
    <w:p w14:paraId="7936B7B2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&lt;/div&gt;</w:t>
      </w:r>
    </w:p>
    <w:p w14:paraId="43321AC1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);</w:t>
      </w:r>
    </w:p>
    <w:p w14:paraId="743937F3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}</w:t>
      </w:r>
    </w:p>
    <w:p w14:paraId="52245D50" w14:textId="77777777" w:rsidR="0070138E" w:rsidRPr="0070138E" w:rsidRDefault="0070138E" w:rsidP="0070138E">
      <w:pPr>
        <w:rPr>
          <w:lang w:val="en-IN"/>
        </w:rPr>
      </w:pPr>
    </w:p>
    <w:p w14:paraId="581C9F9A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export default </w:t>
      </w:r>
      <w:proofErr w:type="gramStart"/>
      <w:r w:rsidRPr="0070138E">
        <w:rPr>
          <w:lang w:val="en-IN"/>
        </w:rPr>
        <w:t>App;</w:t>
      </w:r>
      <w:proofErr w:type="gramEnd"/>
    </w:p>
    <w:p w14:paraId="3D9AFCAF" w14:textId="1A2EB4B1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pict w14:anchorId="31FCC997">
          <v:rect id="_x0000_i1149" style="width:0;height:1.5pt" o:hralign="center" o:hrstd="t" o:hr="t" fillcolor="#a0a0a0" stroked="f"/>
        </w:pict>
      </w:r>
      <w:r w:rsidRPr="0070138E">
        <w:rPr>
          <w:b/>
          <w:bCs/>
          <w:lang w:val="en-IN"/>
        </w:rPr>
        <w:t xml:space="preserve"> src/components/ContactForm.js</w:t>
      </w:r>
    </w:p>
    <w:p w14:paraId="7DDC924C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jsx</w:t>
      </w:r>
    </w:p>
    <w:p w14:paraId="11E56DD1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Copy code</w:t>
      </w:r>
    </w:p>
    <w:p w14:paraId="29B2965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import React, </w:t>
      </w:r>
      <w:proofErr w:type="gramStart"/>
      <w:r w:rsidRPr="0070138E">
        <w:rPr>
          <w:lang w:val="en-IN"/>
        </w:rPr>
        <w:t>{ useState</w:t>
      </w:r>
      <w:proofErr w:type="gramEnd"/>
      <w:r w:rsidRPr="0070138E">
        <w:rPr>
          <w:lang w:val="en-IN"/>
        </w:rPr>
        <w:t xml:space="preserve"> } from 'react</w:t>
      </w:r>
      <w:proofErr w:type="gramStart"/>
      <w:r w:rsidRPr="0070138E">
        <w:rPr>
          <w:lang w:val="en-IN"/>
        </w:rPr>
        <w:t>';</w:t>
      </w:r>
      <w:proofErr w:type="gramEnd"/>
    </w:p>
    <w:p w14:paraId="433D350F" w14:textId="77777777" w:rsidR="0070138E" w:rsidRPr="0070138E" w:rsidRDefault="0070138E" w:rsidP="0070138E">
      <w:pPr>
        <w:rPr>
          <w:lang w:val="en-IN"/>
        </w:rPr>
      </w:pPr>
    </w:p>
    <w:p w14:paraId="1E294A8E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const ContactForm = () =&gt; {</w:t>
      </w:r>
    </w:p>
    <w:p w14:paraId="311DF5B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const [name, setName] = </w:t>
      </w:r>
      <w:proofErr w:type="gramStart"/>
      <w:r w:rsidRPr="0070138E">
        <w:rPr>
          <w:lang w:val="en-IN"/>
        </w:rPr>
        <w:t>useState(</w:t>
      </w:r>
      <w:proofErr w:type="gramEnd"/>
      <w:r w:rsidRPr="0070138E">
        <w:rPr>
          <w:lang w:val="en-IN"/>
        </w:rPr>
        <w:t>''</w:t>
      </w:r>
      <w:proofErr w:type="gramStart"/>
      <w:r w:rsidRPr="0070138E">
        <w:rPr>
          <w:lang w:val="en-IN"/>
        </w:rPr>
        <w:t>);</w:t>
      </w:r>
      <w:proofErr w:type="gramEnd"/>
    </w:p>
    <w:p w14:paraId="656835EF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const [email, setEmail] = </w:t>
      </w:r>
      <w:proofErr w:type="gramStart"/>
      <w:r w:rsidRPr="0070138E">
        <w:rPr>
          <w:lang w:val="en-IN"/>
        </w:rPr>
        <w:t>useState(</w:t>
      </w:r>
      <w:proofErr w:type="gramEnd"/>
      <w:r w:rsidRPr="0070138E">
        <w:rPr>
          <w:lang w:val="en-IN"/>
        </w:rPr>
        <w:t>''</w:t>
      </w:r>
      <w:proofErr w:type="gramStart"/>
      <w:r w:rsidRPr="0070138E">
        <w:rPr>
          <w:lang w:val="en-IN"/>
        </w:rPr>
        <w:t>);</w:t>
      </w:r>
      <w:proofErr w:type="gramEnd"/>
    </w:p>
    <w:p w14:paraId="69EA0476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const [submittedData, setSubmittedData] = useState(null</w:t>
      </w:r>
      <w:proofErr w:type="gramStart"/>
      <w:r w:rsidRPr="0070138E">
        <w:rPr>
          <w:lang w:val="en-IN"/>
        </w:rPr>
        <w:t>);</w:t>
      </w:r>
      <w:proofErr w:type="gramEnd"/>
    </w:p>
    <w:p w14:paraId="51BA1F9F" w14:textId="77777777" w:rsidR="0070138E" w:rsidRPr="0070138E" w:rsidRDefault="0070138E" w:rsidP="0070138E">
      <w:pPr>
        <w:rPr>
          <w:lang w:val="en-IN"/>
        </w:rPr>
      </w:pPr>
    </w:p>
    <w:p w14:paraId="6C5C0128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const handleSubmit = (e) =&gt; {</w:t>
      </w:r>
    </w:p>
    <w:p w14:paraId="20A5590A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</w:t>
      </w:r>
      <w:proofErr w:type="gramStart"/>
      <w:r w:rsidRPr="0070138E">
        <w:rPr>
          <w:lang w:val="en-IN"/>
        </w:rPr>
        <w:t>e.preventDefault</w:t>
      </w:r>
      <w:proofErr w:type="gramEnd"/>
      <w:r w:rsidRPr="0070138E">
        <w:rPr>
          <w:lang w:val="en-IN"/>
        </w:rPr>
        <w:t>(); // prevents page reload</w:t>
      </w:r>
    </w:p>
    <w:p w14:paraId="025591B4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</w:t>
      </w:r>
      <w:proofErr w:type="gramStart"/>
      <w:r w:rsidRPr="0070138E">
        <w:rPr>
          <w:lang w:val="en-IN"/>
        </w:rPr>
        <w:t>setSubmittedData({ name</w:t>
      </w:r>
      <w:proofErr w:type="gramEnd"/>
      <w:r w:rsidRPr="0070138E">
        <w:rPr>
          <w:lang w:val="en-IN"/>
        </w:rPr>
        <w:t xml:space="preserve">, </w:t>
      </w:r>
      <w:proofErr w:type="gramStart"/>
      <w:r w:rsidRPr="0070138E">
        <w:rPr>
          <w:lang w:val="en-IN"/>
        </w:rPr>
        <w:t>email });</w:t>
      </w:r>
      <w:proofErr w:type="gramEnd"/>
    </w:p>
    <w:p w14:paraId="27C35B4B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lastRenderedPageBreak/>
        <w:t xml:space="preserve">    </w:t>
      </w:r>
      <w:proofErr w:type="gramStart"/>
      <w:r w:rsidRPr="0070138E">
        <w:rPr>
          <w:lang w:val="en-IN"/>
        </w:rPr>
        <w:t>setName(</w:t>
      </w:r>
      <w:proofErr w:type="gramEnd"/>
      <w:r w:rsidRPr="0070138E">
        <w:rPr>
          <w:lang w:val="en-IN"/>
        </w:rPr>
        <w:t>''</w:t>
      </w:r>
      <w:proofErr w:type="gramStart"/>
      <w:r w:rsidRPr="0070138E">
        <w:rPr>
          <w:lang w:val="en-IN"/>
        </w:rPr>
        <w:t>);</w:t>
      </w:r>
      <w:proofErr w:type="gramEnd"/>
    </w:p>
    <w:p w14:paraId="0C9208DE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</w:t>
      </w:r>
      <w:proofErr w:type="gramStart"/>
      <w:r w:rsidRPr="0070138E">
        <w:rPr>
          <w:lang w:val="en-IN"/>
        </w:rPr>
        <w:t>setEmail(</w:t>
      </w:r>
      <w:proofErr w:type="gramEnd"/>
      <w:r w:rsidRPr="0070138E">
        <w:rPr>
          <w:lang w:val="en-IN"/>
        </w:rPr>
        <w:t>''</w:t>
      </w:r>
      <w:proofErr w:type="gramStart"/>
      <w:r w:rsidRPr="0070138E">
        <w:rPr>
          <w:lang w:val="en-IN"/>
        </w:rPr>
        <w:t>);</w:t>
      </w:r>
      <w:proofErr w:type="gramEnd"/>
    </w:p>
    <w:p w14:paraId="596AF51A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};</w:t>
      </w:r>
    </w:p>
    <w:p w14:paraId="7749D915" w14:textId="77777777" w:rsidR="0070138E" w:rsidRPr="0070138E" w:rsidRDefault="0070138E" w:rsidP="0070138E">
      <w:pPr>
        <w:rPr>
          <w:lang w:val="en-IN"/>
        </w:rPr>
      </w:pPr>
    </w:p>
    <w:p w14:paraId="6719F762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return (</w:t>
      </w:r>
    </w:p>
    <w:p w14:paraId="6A345513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&lt;div&gt;</w:t>
      </w:r>
    </w:p>
    <w:p w14:paraId="74B09802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&lt;form onSubmit={handleSubmit} style</w:t>
      </w:r>
      <w:proofErr w:type="gramStart"/>
      <w:r w:rsidRPr="0070138E">
        <w:rPr>
          <w:lang w:val="en-IN"/>
        </w:rPr>
        <w:t>={{ marginTop</w:t>
      </w:r>
      <w:proofErr w:type="gramEnd"/>
      <w:r w:rsidRPr="0070138E">
        <w:rPr>
          <w:lang w:val="en-IN"/>
        </w:rPr>
        <w:t>: '20px</w:t>
      </w:r>
      <w:proofErr w:type="gramStart"/>
      <w:r w:rsidRPr="0070138E">
        <w:rPr>
          <w:lang w:val="en-IN"/>
        </w:rPr>
        <w:t>' }}&gt;</w:t>
      </w:r>
      <w:proofErr w:type="gramEnd"/>
    </w:p>
    <w:p w14:paraId="35C48A53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&lt;div&gt;</w:t>
      </w:r>
    </w:p>
    <w:p w14:paraId="4FFB66E5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&lt;label&gt;Name: &lt;/label&gt;</w:t>
      </w:r>
    </w:p>
    <w:p w14:paraId="7AA749BC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&lt;input </w:t>
      </w:r>
    </w:p>
    <w:p w14:paraId="7EC4BCBC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  type="text" </w:t>
      </w:r>
    </w:p>
    <w:p w14:paraId="5C8979D9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  value={name} </w:t>
      </w:r>
    </w:p>
    <w:p w14:paraId="211455EC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  onChange={(e) =&gt; setName(</w:t>
      </w:r>
      <w:proofErr w:type="gramStart"/>
      <w:r w:rsidRPr="0070138E">
        <w:rPr>
          <w:lang w:val="en-IN"/>
        </w:rPr>
        <w:t>e.target</w:t>
      </w:r>
      <w:proofErr w:type="gramEnd"/>
      <w:r w:rsidRPr="0070138E">
        <w:rPr>
          <w:lang w:val="en-IN"/>
        </w:rPr>
        <w:t xml:space="preserve">.value)} </w:t>
      </w:r>
    </w:p>
    <w:p w14:paraId="2430FB4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  required</w:t>
      </w:r>
    </w:p>
    <w:p w14:paraId="0624A3A5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/&gt;</w:t>
      </w:r>
    </w:p>
    <w:p w14:paraId="46A6A40B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&lt;/div&gt;</w:t>
      </w:r>
    </w:p>
    <w:p w14:paraId="01F00F32" w14:textId="77777777" w:rsidR="0070138E" w:rsidRPr="0070138E" w:rsidRDefault="0070138E" w:rsidP="0070138E">
      <w:pPr>
        <w:rPr>
          <w:lang w:val="en-IN"/>
        </w:rPr>
      </w:pPr>
    </w:p>
    <w:p w14:paraId="7183926E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&lt;div style</w:t>
      </w:r>
      <w:proofErr w:type="gramStart"/>
      <w:r w:rsidRPr="0070138E">
        <w:rPr>
          <w:lang w:val="en-IN"/>
        </w:rPr>
        <w:t>={{ marginTop</w:t>
      </w:r>
      <w:proofErr w:type="gramEnd"/>
      <w:r w:rsidRPr="0070138E">
        <w:rPr>
          <w:lang w:val="en-IN"/>
        </w:rPr>
        <w:t>: '10px</w:t>
      </w:r>
      <w:proofErr w:type="gramStart"/>
      <w:r w:rsidRPr="0070138E">
        <w:rPr>
          <w:lang w:val="en-IN"/>
        </w:rPr>
        <w:t>' }}&gt;</w:t>
      </w:r>
      <w:proofErr w:type="gramEnd"/>
    </w:p>
    <w:p w14:paraId="5F9578AD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&lt;label&gt;Email: &lt;/label&gt;</w:t>
      </w:r>
    </w:p>
    <w:p w14:paraId="0443793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&lt;input </w:t>
      </w:r>
    </w:p>
    <w:p w14:paraId="2B8DE9D4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  type="email" </w:t>
      </w:r>
    </w:p>
    <w:p w14:paraId="7E50425A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  value={email} </w:t>
      </w:r>
    </w:p>
    <w:p w14:paraId="680E7CD1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  onChange={(e) =&gt; setEmail(</w:t>
      </w:r>
      <w:proofErr w:type="gramStart"/>
      <w:r w:rsidRPr="0070138E">
        <w:rPr>
          <w:lang w:val="en-IN"/>
        </w:rPr>
        <w:t>e.target</w:t>
      </w:r>
      <w:proofErr w:type="gramEnd"/>
      <w:r w:rsidRPr="0070138E">
        <w:rPr>
          <w:lang w:val="en-IN"/>
        </w:rPr>
        <w:t xml:space="preserve">.value)} </w:t>
      </w:r>
    </w:p>
    <w:p w14:paraId="0ED73D2A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  required</w:t>
      </w:r>
    </w:p>
    <w:p w14:paraId="7252229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/&gt;</w:t>
      </w:r>
    </w:p>
    <w:p w14:paraId="5404D1E4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&lt;/div&gt;</w:t>
      </w:r>
    </w:p>
    <w:p w14:paraId="57F5011A" w14:textId="77777777" w:rsidR="0070138E" w:rsidRPr="0070138E" w:rsidRDefault="0070138E" w:rsidP="0070138E">
      <w:pPr>
        <w:rPr>
          <w:lang w:val="en-IN"/>
        </w:rPr>
      </w:pPr>
    </w:p>
    <w:p w14:paraId="6D382426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&lt;button type="submit" style</w:t>
      </w:r>
      <w:proofErr w:type="gramStart"/>
      <w:r w:rsidRPr="0070138E">
        <w:rPr>
          <w:lang w:val="en-IN"/>
        </w:rPr>
        <w:t>={{ marginTop</w:t>
      </w:r>
      <w:proofErr w:type="gramEnd"/>
      <w:r w:rsidRPr="0070138E">
        <w:rPr>
          <w:lang w:val="en-IN"/>
        </w:rPr>
        <w:t>: '15px</w:t>
      </w:r>
      <w:proofErr w:type="gramStart"/>
      <w:r w:rsidRPr="0070138E">
        <w:rPr>
          <w:lang w:val="en-IN"/>
        </w:rPr>
        <w:t>' }}&gt;</w:t>
      </w:r>
      <w:proofErr w:type="gramEnd"/>
      <w:r w:rsidRPr="0070138E">
        <w:rPr>
          <w:lang w:val="en-IN"/>
        </w:rPr>
        <w:t>Submit&lt;/button&gt;</w:t>
      </w:r>
    </w:p>
    <w:p w14:paraId="1DCFC09D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&lt;/form&gt;</w:t>
      </w:r>
    </w:p>
    <w:p w14:paraId="461D15C9" w14:textId="77777777" w:rsidR="0070138E" w:rsidRPr="0070138E" w:rsidRDefault="0070138E" w:rsidP="0070138E">
      <w:pPr>
        <w:rPr>
          <w:lang w:val="en-IN"/>
        </w:rPr>
      </w:pPr>
    </w:p>
    <w:p w14:paraId="64D9962F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{submittedData &amp;&amp; (</w:t>
      </w:r>
    </w:p>
    <w:p w14:paraId="0A6384EF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&lt;div style</w:t>
      </w:r>
      <w:proofErr w:type="gramStart"/>
      <w:r w:rsidRPr="0070138E">
        <w:rPr>
          <w:lang w:val="en-IN"/>
        </w:rPr>
        <w:t>={{ marginTop</w:t>
      </w:r>
      <w:proofErr w:type="gramEnd"/>
      <w:r w:rsidRPr="0070138E">
        <w:rPr>
          <w:lang w:val="en-IN"/>
        </w:rPr>
        <w:t>: '20px</w:t>
      </w:r>
      <w:proofErr w:type="gramStart"/>
      <w:r w:rsidRPr="0070138E">
        <w:rPr>
          <w:lang w:val="en-IN"/>
        </w:rPr>
        <w:t>' }}&gt;</w:t>
      </w:r>
      <w:proofErr w:type="gramEnd"/>
    </w:p>
    <w:p w14:paraId="26EF81F8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&lt;h3&gt;Submitted Data:&lt;/h3&gt;</w:t>
      </w:r>
    </w:p>
    <w:p w14:paraId="4D59C2F6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&lt;p&gt;&lt;strong&gt;Name:&lt;/strong&gt; {</w:t>
      </w:r>
      <w:proofErr w:type="gramStart"/>
      <w:r w:rsidRPr="0070138E">
        <w:rPr>
          <w:lang w:val="en-IN"/>
        </w:rPr>
        <w:t>submittedData.name}&lt;</w:t>
      </w:r>
      <w:proofErr w:type="gramEnd"/>
      <w:r w:rsidRPr="0070138E">
        <w:rPr>
          <w:lang w:val="en-IN"/>
        </w:rPr>
        <w:t>/p&gt;</w:t>
      </w:r>
    </w:p>
    <w:p w14:paraId="0799363B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&lt;p&gt;&lt;strong&gt;Email:&lt;/strong&gt; {</w:t>
      </w:r>
      <w:proofErr w:type="gramStart"/>
      <w:r w:rsidRPr="0070138E">
        <w:rPr>
          <w:lang w:val="en-IN"/>
        </w:rPr>
        <w:t>submittedData.email}&lt;</w:t>
      </w:r>
      <w:proofErr w:type="gramEnd"/>
      <w:r w:rsidRPr="0070138E">
        <w:rPr>
          <w:lang w:val="en-IN"/>
        </w:rPr>
        <w:t>/p&gt;</w:t>
      </w:r>
    </w:p>
    <w:p w14:paraId="1BC22743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&lt;/div&gt;</w:t>
      </w:r>
    </w:p>
    <w:p w14:paraId="0269072A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)}</w:t>
      </w:r>
    </w:p>
    <w:p w14:paraId="12449739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&lt;/div&gt;</w:t>
      </w:r>
    </w:p>
    <w:p w14:paraId="6C6A2BB1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);</w:t>
      </w:r>
    </w:p>
    <w:p w14:paraId="401B08CE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};</w:t>
      </w:r>
    </w:p>
    <w:p w14:paraId="682DA911" w14:textId="77777777" w:rsidR="0070138E" w:rsidRPr="0070138E" w:rsidRDefault="0070138E" w:rsidP="0070138E">
      <w:pPr>
        <w:rPr>
          <w:lang w:val="en-IN"/>
        </w:rPr>
      </w:pPr>
    </w:p>
    <w:p w14:paraId="3ABBD009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export default </w:t>
      </w:r>
      <w:proofErr w:type="gramStart"/>
      <w:r w:rsidRPr="0070138E">
        <w:rPr>
          <w:lang w:val="en-IN"/>
        </w:rPr>
        <w:t>ContactForm;</w:t>
      </w:r>
      <w:proofErr w:type="gramEnd"/>
    </w:p>
    <w:p w14:paraId="5228C176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pict w14:anchorId="49CE60E6">
          <v:rect id="_x0000_i1150" style="width:0;height:1.5pt" o:hralign="center" o:hrstd="t" o:hr="t" fillcolor="#a0a0a0" stroked="f"/>
        </w:pict>
      </w:r>
    </w:p>
    <w:p w14:paraId="630FED55" w14:textId="468C6674" w:rsidR="001F7710" w:rsidRDefault="001F7710" w:rsidP="0070138E"/>
    <w:p w14:paraId="7510B556" w14:textId="77777777" w:rsidR="001F7710" w:rsidRDefault="00000000">
      <w:pPr>
        <w:pStyle w:val="Heading1"/>
      </w:pPr>
      <w:r>
        <w:t>6. Conditional Rendering &amp; Lists</w:t>
      </w:r>
    </w:p>
    <w:p w14:paraId="279F6BC7" w14:textId="77777777" w:rsidR="0070138E" w:rsidRPr="0070138E" w:rsidRDefault="0070138E" w:rsidP="0070138E">
      <w:pPr>
        <w:rPr>
          <w:b/>
          <w:bCs/>
          <w:lang w:val="en-IN"/>
        </w:rPr>
      </w:pPr>
      <w:r w:rsidRPr="0070138E">
        <w:rPr>
          <w:b/>
          <w:bCs/>
          <w:lang w:val="en-IN"/>
        </w:rPr>
        <w:t>public/index.html</w:t>
      </w:r>
    </w:p>
    <w:p w14:paraId="457DE492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&lt;!DOCTYPE html&gt;</w:t>
      </w:r>
    </w:p>
    <w:p w14:paraId="09B68358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&lt;html lang="en"&gt;</w:t>
      </w:r>
    </w:p>
    <w:p w14:paraId="39D97354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&lt;head&gt;</w:t>
      </w:r>
    </w:p>
    <w:p w14:paraId="662A255F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&lt;meta charset="UTF-8" /&gt;</w:t>
      </w:r>
    </w:p>
    <w:p w14:paraId="79E88EC4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&lt;meta name="viewport" content="width=device-width, initial-scale=1.0"/&gt;</w:t>
      </w:r>
    </w:p>
    <w:p w14:paraId="69B9EC9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&lt;title&gt;React Conditional Rendering &amp; Lists&lt;/title&gt;</w:t>
      </w:r>
    </w:p>
    <w:p w14:paraId="1CB537CA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lastRenderedPageBreak/>
        <w:t>&lt;/head&gt;</w:t>
      </w:r>
    </w:p>
    <w:p w14:paraId="6F2A144D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&lt;body&gt;</w:t>
      </w:r>
    </w:p>
    <w:p w14:paraId="3C59B899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&lt;div id="root"&gt;&lt;/div&gt;</w:t>
      </w:r>
    </w:p>
    <w:p w14:paraId="590B8B5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&lt;/body&gt;</w:t>
      </w:r>
    </w:p>
    <w:p w14:paraId="2AED6691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&lt;/html&gt;</w:t>
      </w:r>
    </w:p>
    <w:p w14:paraId="2A13C25F" w14:textId="4E6F36C6" w:rsidR="0070138E" w:rsidRPr="0070138E" w:rsidRDefault="0070138E" w:rsidP="0070138E">
      <w:pPr>
        <w:rPr>
          <w:b/>
          <w:bCs/>
          <w:lang w:val="en-IN"/>
        </w:rPr>
      </w:pPr>
      <w:r w:rsidRPr="0070138E">
        <w:rPr>
          <w:lang w:val="en-IN"/>
        </w:rPr>
        <w:pict w14:anchorId="09B20D6B">
          <v:rect id="_x0000_i1182" style="width:0;height:1.5pt" o:hralign="center" o:hrstd="t" o:hr="t" fillcolor="#a0a0a0" stroked="f"/>
        </w:pict>
      </w:r>
      <w:r w:rsidRPr="0070138E">
        <w:rPr>
          <w:b/>
          <w:bCs/>
          <w:lang w:val="en-IN"/>
        </w:rPr>
        <w:t xml:space="preserve"> src/index.js</w:t>
      </w:r>
    </w:p>
    <w:p w14:paraId="58E03066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import React from 'react</w:t>
      </w:r>
      <w:proofErr w:type="gramStart"/>
      <w:r w:rsidRPr="0070138E">
        <w:rPr>
          <w:lang w:val="en-IN"/>
        </w:rPr>
        <w:t>';</w:t>
      </w:r>
      <w:proofErr w:type="gramEnd"/>
    </w:p>
    <w:p w14:paraId="2BAD8DE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import ReactDOM from 'react-dom/client</w:t>
      </w:r>
      <w:proofErr w:type="gramStart"/>
      <w:r w:rsidRPr="0070138E">
        <w:rPr>
          <w:lang w:val="en-IN"/>
        </w:rPr>
        <w:t>';</w:t>
      </w:r>
      <w:proofErr w:type="gramEnd"/>
    </w:p>
    <w:p w14:paraId="3C28958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import App from </w:t>
      </w:r>
      <w:proofErr w:type="gramStart"/>
      <w:r w:rsidRPr="0070138E">
        <w:rPr>
          <w:lang w:val="en-IN"/>
        </w:rPr>
        <w:t>'./</w:t>
      </w:r>
      <w:proofErr w:type="gramEnd"/>
      <w:r w:rsidRPr="0070138E">
        <w:rPr>
          <w:lang w:val="en-IN"/>
        </w:rPr>
        <w:t>App</w:t>
      </w:r>
      <w:proofErr w:type="gramStart"/>
      <w:r w:rsidRPr="0070138E">
        <w:rPr>
          <w:lang w:val="en-IN"/>
        </w:rPr>
        <w:t>';</w:t>
      </w:r>
      <w:proofErr w:type="gramEnd"/>
    </w:p>
    <w:p w14:paraId="7BFD3CFF" w14:textId="77777777" w:rsidR="0070138E" w:rsidRPr="0070138E" w:rsidRDefault="0070138E" w:rsidP="0070138E">
      <w:pPr>
        <w:rPr>
          <w:lang w:val="en-IN"/>
        </w:rPr>
      </w:pPr>
    </w:p>
    <w:p w14:paraId="3D1A047D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const root = ReactDOM.createRoot(</w:t>
      </w:r>
      <w:proofErr w:type="gramStart"/>
      <w:r w:rsidRPr="0070138E">
        <w:rPr>
          <w:lang w:val="en-IN"/>
        </w:rPr>
        <w:t>document.getElementById</w:t>
      </w:r>
      <w:proofErr w:type="gramEnd"/>
      <w:r w:rsidRPr="0070138E">
        <w:rPr>
          <w:lang w:val="en-IN"/>
        </w:rPr>
        <w:t>('root')</w:t>
      </w:r>
      <w:proofErr w:type="gramStart"/>
      <w:r w:rsidRPr="0070138E">
        <w:rPr>
          <w:lang w:val="en-IN"/>
        </w:rPr>
        <w:t>);</w:t>
      </w:r>
      <w:proofErr w:type="gramEnd"/>
    </w:p>
    <w:p w14:paraId="2A2B0102" w14:textId="77777777" w:rsidR="0070138E" w:rsidRPr="0070138E" w:rsidRDefault="0070138E" w:rsidP="0070138E">
      <w:pPr>
        <w:rPr>
          <w:lang w:val="en-IN"/>
        </w:rPr>
      </w:pPr>
      <w:proofErr w:type="gramStart"/>
      <w:r w:rsidRPr="0070138E">
        <w:rPr>
          <w:lang w:val="en-IN"/>
        </w:rPr>
        <w:t>root.render</w:t>
      </w:r>
      <w:proofErr w:type="gramEnd"/>
      <w:r w:rsidRPr="0070138E">
        <w:rPr>
          <w:lang w:val="en-IN"/>
        </w:rPr>
        <w:t>(&lt;App /&gt;</w:t>
      </w:r>
      <w:proofErr w:type="gramStart"/>
      <w:r w:rsidRPr="0070138E">
        <w:rPr>
          <w:lang w:val="en-IN"/>
        </w:rPr>
        <w:t>);</w:t>
      </w:r>
      <w:proofErr w:type="gramEnd"/>
    </w:p>
    <w:p w14:paraId="7BF19026" w14:textId="41E0A161" w:rsidR="0070138E" w:rsidRPr="0070138E" w:rsidRDefault="0070138E" w:rsidP="0070138E">
      <w:pPr>
        <w:rPr>
          <w:b/>
          <w:bCs/>
          <w:lang w:val="en-IN"/>
        </w:rPr>
      </w:pPr>
      <w:r w:rsidRPr="0070138E">
        <w:rPr>
          <w:lang w:val="en-IN"/>
        </w:rPr>
        <w:pict w14:anchorId="0EB96850">
          <v:rect id="_x0000_i1183" style="width:0;height:1.5pt" o:hralign="center" o:hrstd="t" o:hr="t" fillcolor="#a0a0a0" stroked="f"/>
        </w:pict>
      </w:r>
      <w:r w:rsidRPr="0070138E">
        <w:rPr>
          <w:b/>
          <w:bCs/>
          <w:lang w:val="en-IN"/>
        </w:rPr>
        <w:t xml:space="preserve"> src/App.js</w:t>
      </w:r>
    </w:p>
    <w:p w14:paraId="6F93855C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import React from 'react</w:t>
      </w:r>
      <w:proofErr w:type="gramStart"/>
      <w:r w:rsidRPr="0070138E">
        <w:rPr>
          <w:lang w:val="en-IN"/>
        </w:rPr>
        <w:t>';</w:t>
      </w:r>
      <w:proofErr w:type="gramEnd"/>
    </w:p>
    <w:p w14:paraId="09701229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import UserList from </w:t>
      </w:r>
      <w:proofErr w:type="gramStart"/>
      <w:r w:rsidRPr="0070138E">
        <w:rPr>
          <w:lang w:val="en-IN"/>
        </w:rPr>
        <w:t>'./</w:t>
      </w:r>
      <w:proofErr w:type="gramEnd"/>
      <w:r w:rsidRPr="0070138E">
        <w:rPr>
          <w:lang w:val="en-IN"/>
        </w:rPr>
        <w:t>components/UserList</w:t>
      </w:r>
      <w:proofErr w:type="gramStart"/>
      <w:r w:rsidRPr="0070138E">
        <w:rPr>
          <w:lang w:val="en-IN"/>
        </w:rPr>
        <w:t>';</w:t>
      </w:r>
      <w:proofErr w:type="gramEnd"/>
    </w:p>
    <w:p w14:paraId="2B756C90" w14:textId="77777777" w:rsidR="0070138E" w:rsidRPr="0070138E" w:rsidRDefault="0070138E" w:rsidP="0070138E">
      <w:pPr>
        <w:rPr>
          <w:lang w:val="en-IN"/>
        </w:rPr>
      </w:pPr>
    </w:p>
    <w:p w14:paraId="52D29698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function </w:t>
      </w:r>
      <w:proofErr w:type="gramStart"/>
      <w:r w:rsidRPr="0070138E">
        <w:rPr>
          <w:lang w:val="en-IN"/>
        </w:rPr>
        <w:t>App(</w:t>
      </w:r>
      <w:proofErr w:type="gramEnd"/>
      <w:r w:rsidRPr="0070138E">
        <w:rPr>
          <w:lang w:val="en-IN"/>
        </w:rPr>
        <w:t>) {</w:t>
      </w:r>
    </w:p>
    <w:p w14:paraId="73E82D9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return (</w:t>
      </w:r>
    </w:p>
    <w:p w14:paraId="2D29FB09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&lt;div style</w:t>
      </w:r>
      <w:proofErr w:type="gramStart"/>
      <w:r w:rsidRPr="0070138E">
        <w:rPr>
          <w:lang w:val="en-IN"/>
        </w:rPr>
        <w:t>={{ padding</w:t>
      </w:r>
      <w:proofErr w:type="gramEnd"/>
      <w:r w:rsidRPr="0070138E">
        <w:rPr>
          <w:lang w:val="en-IN"/>
        </w:rPr>
        <w:t>: '20px</w:t>
      </w:r>
      <w:proofErr w:type="gramStart"/>
      <w:r w:rsidRPr="0070138E">
        <w:rPr>
          <w:lang w:val="en-IN"/>
        </w:rPr>
        <w:t>' }}&gt;</w:t>
      </w:r>
      <w:proofErr w:type="gramEnd"/>
    </w:p>
    <w:p w14:paraId="3E904171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&lt;h1&gt;React Conditional Rendering &amp; Lists&lt;/h1&gt;</w:t>
      </w:r>
    </w:p>
    <w:p w14:paraId="3F2B563B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&lt;UserList /&gt;</w:t>
      </w:r>
    </w:p>
    <w:p w14:paraId="7C97E88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&lt;/div&gt;</w:t>
      </w:r>
    </w:p>
    <w:p w14:paraId="6AC06DBD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);</w:t>
      </w:r>
    </w:p>
    <w:p w14:paraId="733EDEAC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}</w:t>
      </w:r>
    </w:p>
    <w:p w14:paraId="4DF165B8" w14:textId="77777777" w:rsidR="0070138E" w:rsidRPr="0070138E" w:rsidRDefault="0070138E" w:rsidP="0070138E">
      <w:pPr>
        <w:rPr>
          <w:b/>
          <w:bCs/>
          <w:lang w:val="en-IN"/>
        </w:rPr>
      </w:pPr>
    </w:p>
    <w:p w14:paraId="40D819C9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lastRenderedPageBreak/>
        <w:t xml:space="preserve">export default </w:t>
      </w:r>
      <w:proofErr w:type="gramStart"/>
      <w:r w:rsidRPr="0070138E">
        <w:rPr>
          <w:lang w:val="en-IN"/>
        </w:rPr>
        <w:t>App;</w:t>
      </w:r>
      <w:proofErr w:type="gramEnd"/>
    </w:p>
    <w:p w14:paraId="3D621AF9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pict w14:anchorId="79E37F81">
          <v:rect id="_x0000_i1184" style="width:0;height:1.5pt" o:hralign="center" o:hrstd="t" o:hr="t" fillcolor="#a0a0a0" stroked="f"/>
        </w:pict>
      </w:r>
    </w:p>
    <w:p w14:paraId="77B18BF5" w14:textId="619BDBBB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src/components/UserList.js</w:t>
      </w:r>
    </w:p>
    <w:p w14:paraId="02685CF6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import React, </w:t>
      </w:r>
      <w:proofErr w:type="gramStart"/>
      <w:r w:rsidRPr="0070138E">
        <w:rPr>
          <w:lang w:val="en-IN"/>
        </w:rPr>
        <w:t>{ useState</w:t>
      </w:r>
      <w:proofErr w:type="gramEnd"/>
      <w:r w:rsidRPr="0070138E">
        <w:rPr>
          <w:lang w:val="en-IN"/>
        </w:rPr>
        <w:t xml:space="preserve"> } from 'react</w:t>
      </w:r>
      <w:proofErr w:type="gramStart"/>
      <w:r w:rsidRPr="0070138E">
        <w:rPr>
          <w:lang w:val="en-IN"/>
        </w:rPr>
        <w:t>';</w:t>
      </w:r>
      <w:proofErr w:type="gramEnd"/>
    </w:p>
    <w:p w14:paraId="78C2F62C" w14:textId="77777777" w:rsidR="0070138E" w:rsidRPr="0070138E" w:rsidRDefault="0070138E" w:rsidP="0070138E">
      <w:pPr>
        <w:rPr>
          <w:lang w:val="en-IN"/>
        </w:rPr>
      </w:pPr>
    </w:p>
    <w:p w14:paraId="6A6AE7A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const UserList = () =&gt; {</w:t>
      </w:r>
    </w:p>
    <w:p w14:paraId="2245D134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const [users, setUsers] = </w:t>
      </w:r>
      <w:proofErr w:type="gramStart"/>
      <w:r w:rsidRPr="0070138E">
        <w:rPr>
          <w:lang w:val="en-IN"/>
        </w:rPr>
        <w:t>useState(</w:t>
      </w:r>
      <w:proofErr w:type="gramEnd"/>
      <w:r w:rsidRPr="0070138E">
        <w:rPr>
          <w:lang w:val="en-IN"/>
        </w:rPr>
        <w:t>[</w:t>
      </w:r>
    </w:p>
    <w:p w14:paraId="6B778211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</w:t>
      </w:r>
      <w:proofErr w:type="gramStart"/>
      <w:r w:rsidRPr="0070138E">
        <w:rPr>
          <w:lang w:val="en-IN"/>
        </w:rPr>
        <w:t>{ id</w:t>
      </w:r>
      <w:proofErr w:type="gramEnd"/>
      <w:r w:rsidRPr="0070138E">
        <w:rPr>
          <w:lang w:val="en-IN"/>
        </w:rPr>
        <w:t xml:space="preserve">: 1, name: 'Lahari', age: </w:t>
      </w:r>
      <w:proofErr w:type="gramStart"/>
      <w:r w:rsidRPr="0070138E">
        <w:rPr>
          <w:lang w:val="en-IN"/>
        </w:rPr>
        <w:t>21 }</w:t>
      </w:r>
      <w:proofErr w:type="gramEnd"/>
      <w:r w:rsidRPr="0070138E">
        <w:rPr>
          <w:lang w:val="en-IN"/>
        </w:rPr>
        <w:t>,</w:t>
      </w:r>
    </w:p>
    <w:p w14:paraId="62C5BFA2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</w:t>
      </w:r>
      <w:proofErr w:type="gramStart"/>
      <w:r w:rsidRPr="0070138E">
        <w:rPr>
          <w:lang w:val="en-IN"/>
        </w:rPr>
        <w:t>{ id</w:t>
      </w:r>
      <w:proofErr w:type="gramEnd"/>
      <w:r w:rsidRPr="0070138E">
        <w:rPr>
          <w:lang w:val="en-IN"/>
        </w:rPr>
        <w:t xml:space="preserve">: 2, name: 'John', age: </w:t>
      </w:r>
      <w:proofErr w:type="gramStart"/>
      <w:r w:rsidRPr="0070138E">
        <w:rPr>
          <w:lang w:val="en-IN"/>
        </w:rPr>
        <w:t>25 }</w:t>
      </w:r>
      <w:proofErr w:type="gramEnd"/>
      <w:r w:rsidRPr="0070138E">
        <w:rPr>
          <w:lang w:val="en-IN"/>
        </w:rPr>
        <w:t>,</w:t>
      </w:r>
    </w:p>
    <w:p w14:paraId="575594A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</w:t>
      </w:r>
      <w:proofErr w:type="gramStart"/>
      <w:r w:rsidRPr="0070138E">
        <w:rPr>
          <w:lang w:val="en-IN"/>
        </w:rPr>
        <w:t>{ id</w:t>
      </w:r>
      <w:proofErr w:type="gramEnd"/>
      <w:r w:rsidRPr="0070138E">
        <w:rPr>
          <w:lang w:val="en-IN"/>
        </w:rPr>
        <w:t xml:space="preserve">: 3, name: 'Emma', age: </w:t>
      </w:r>
      <w:proofErr w:type="gramStart"/>
      <w:r w:rsidRPr="0070138E">
        <w:rPr>
          <w:lang w:val="en-IN"/>
        </w:rPr>
        <w:t>23 }</w:t>
      </w:r>
      <w:proofErr w:type="gramEnd"/>
    </w:p>
    <w:p w14:paraId="093391C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]);</w:t>
      </w:r>
    </w:p>
    <w:p w14:paraId="1A6B1B24" w14:textId="77777777" w:rsidR="0070138E" w:rsidRPr="0070138E" w:rsidRDefault="0070138E" w:rsidP="0070138E">
      <w:pPr>
        <w:rPr>
          <w:lang w:val="en-IN"/>
        </w:rPr>
      </w:pPr>
    </w:p>
    <w:p w14:paraId="19FCE3E3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const [showList, setShowList] = useState(true</w:t>
      </w:r>
      <w:proofErr w:type="gramStart"/>
      <w:r w:rsidRPr="0070138E">
        <w:rPr>
          <w:lang w:val="en-IN"/>
        </w:rPr>
        <w:t>);</w:t>
      </w:r>
      <w:proofErr w:type="gramEnd"/>
    </w:p>
    <w:p w14:paraId="15BF2A99" w14:textId="77777777" w:rsidR="0070138E" w:rsidRPr="0070138E" w:rsidRDefault="0070138E" w:rsidP="0070138E">
      <w:pPr>
        <w:rPr>
          <w:lang w:val="en-IN"/>
        </w:rPr>
      </w:pPr>
    </w:p>
    <w:p w14:paraId="61D1ECB9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const toggleList = () =&gt; {</w:t>
      </w:r>
    </w:p>
    <w:p w14:paraId="4D73577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</w:t>
      </w:r>
      <w:proofErr w:type="gramStart"/>
      <w:r w:rsidRPr="0070138E">
        <w:rPr>
          <w:lang w:val="en-IN"/>
        </w:rPr>
        <w:t>setShowList(</w:t>
      </w:r>
      <w:proofErr w:type="gramEnd"/>
      <w:r w:rsidRPr="0070138E">
        <w:rPr>
          <w:lang w:val="en-IN"/>
        </w:rPr>
        <w:t>prev =</w:t>
      </w:r>
      <w:proofErr w:type="gramStart"/>
      <w:r w:rsidRPr="0070138E">
        <w:rPr>
          <w:lang w:val="en-IN"/>
        </w:rPr>
        <w:t>&gt; !prev);</w:t>
      </w:r>
      <w:proofErr w:type="gramEnd"/>
    </w:p>
    <w:p w14:paraId="5CEE428C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};</w:t>
      </w:r>
    </w:p>
    <w:p w14:paraId="3B7BCD0D" w14:textId="77777777" w:rsidR="0070138E" w:rsidRPr="0070138E" w:rsidRDefault="0070138E" w:rsidP="0070138E">
      <w:pPr>
        <w:rPr>
          <w:lang w:val="en-IN"/>
        </w:rPr>
      </w:pPr>
    </w:p>
    <w:p w14:paraId="17763D8C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return (</w:t>
      </w:r>
    </w:p>
    <w:p w14:paraId="2E23E4D3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&lt;div&gt;</w:t>
      </w:r>
    </w:p>
    <w:p w14:paraId="320E38A3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&lt;button onClick={toggleList}&gt;</w:t>
      </w:r>
    </w:p>
    <w:p w14:paraId="669F91B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{</w:t>
      </w:r>
      <w:proofErr w:type="gramStart"/>
      <w:r w:rsidRPr="0070138E">
        <w:rPr>
          <w:lang w:val="en-IN"/>
        </w:rPr>
        <w:t>showList ?</w:t>
      </w:r>
      <w:proofErr w:type="gramEnd"/>
      <w:r w:rsidRPr="0070138E">
        <w:rPr>
          <w:lang w:val="en-IN"/>
        </w:rPr>
        <w:t xml:space="preserve"> 'Hide Users</w:t>
      </w:r>
      <w:proofErr w:type="gramStart"/>
      <w:r w:rsidRPr="0070138E">
        <w:rPr>
          <w:lang w:val="en-IN"/>
        </w:rPr>
        <w:t>' :</w:t>
      </w:r>
      <w:proofErr w:type="gramEnd"/>
      <w:r w:rsidRPr="0070138E">
        <w:rPr>
          <w:lang w:val="en-IN"/>
        </w:rPr>
        <w:t xml:space="preserve"> 'Show Users'}</w:t>
      </w:r>
    </w:p>
    <w:p w14:paraId="12A604C8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&lt;/button&gt;</w:t>
      </w:r>
    </w:p>
    <w:p w14:paraId="06122455" w14:textId="77777777" w:rsidR="0070138E" w:rsidRPr="0070138E" w:rsidRDefault="0070138E" w:rsidP="0070138E">
      <w:pPr>
        <w:rPr>
          <w:lang w:val="en-IN"/>
        </w:rPr>
      </w:pPr>
    </w:p>
    <w:p w14:paraId="010882C9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{</w:t>
      </w:r>
      <w:proofErr w:type="gramStart"/>
      <w:r w:rsidRPr="0070138E">
        <w:rPr>
          <w:lang w:val="en-IN"/>
        </w:rPr>
        <w:t>showList ?</w:t>
      </w:r>
      <w:proofErr w:type="gramEnd"/>
      <w:r w:rsidRPr="0070138E">
        <w:rPr>
          <w:lang w:val="en-IN"/>
        </w:rPr>
        <w:t xml:space="preserve"> (</w:t>
      </w:r>
    </w:p>
    <w:p w14:paraId="3E8E0B72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</w:t>
      </w:r>
      <w:proofErr w:type="gramStart"/>
      <w:r w:rsidRPr="0070138E">
        <w:rPr>
          <w:lang w:val="en-IN"/>
        </w:rPr>
        <w:t>users.length</w:t>
      </w:r>
      <w:proofErr w:type="gramEnd"/>
      <w:r w:rsidRPr="0070138E">
        <w:rPr>
          <w:lang w:val="en-IN"/>
        </w:rPr>
        <w:t xml:space="preserve"> &gt; </w:t>
      </w:r>
      <w:proofErr w:type="gramStart"/>
      <w:r w:rsidRPr="0070138E">
        <w:rPr>
          <w:lang w:val="en-IN"/>
        </w:rPr>
        <w:t>0 ?</w:t>
      </w:r>
      <w:proofErr w:type="gramEnd"/>
      <w:r w:rsidRPr="0070138E">
        <w:rPr>
          <w:lang w:val="en-IN"/>
        </w:rPr>
        <w:t xml:space="preserve"> (</w:t>
      </w:r>
    </w:p>
    <w:p w14:paraId="6A59F79E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lastRenderedPageBreak/>
        <w:t xml:space="preserve">          &lt;ul style</w:t>
      </w:r>
      <w:proofErr w:type="gramStart"/>
      <w:r w:rsidRPr="0070138E">
        <w:rPr>
          <w:lang w:val="en-IN"/>
        </w:rPr>
        <w:t>={{ marginTop</w:t>
      </w:r>
      <w:proofErr w:type="gramEnd"/>
      <w:r w:rsidRPr="0070138E">
        <w:rPr>
          <w:lang w:val="en-IN"/>
        </w:rPr>
        <w:t>: '20px</w:t>
      </w:r>
      <w:proofErr w:type="gramStart"/>
      <w:r w:rsidRPr="0070138E">
        <w:rPr>
          <w:lang w:val="en-IN"/>
        </w:rPr>
        <w:t>' }}&gt;</w:t>
      </w:r>
      <w:proofErr w:type="gramEnd"/>
    </w:p>
    <w:p w14:paraId="187D6096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  {</w:t>
      </w:r>
      <w:proofErr w:type="gramStart"/>
      <w:r w:rsidRPr="0070138E">
        <w:rPr>
          <w:lang w:val="en-IN"/>
        </w:rPr>
        <w:t>users.map(</w:t>
      </w:r>
      <w:proofErr w:type="gramEnd"/>
      <w:r w:rsidRPr="0070138E">
        <w:rPr>
          <w:lang w:val="en-IN"/>
        </w:rPr>
        <w:t>user =&gt; (</w:t>
      </w:r>
    </w:p>
    <w:p w14:paraId="1CEF1B75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    &lt;li key={user.id}&gt;</w:t>
      </w:r>
    </w:p>
    <w:p w14:paraId="1BFD1D7D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      {user.name} - Age: {user.age}</w:t>
      </w:r>
    </w:p>
    <w:p w14:paraId="586110E9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    &lt;/li&gt;</w:t>
      </w:r>
    </w:p>
    <w:p w14:paraId="1ED2A5F2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  ))}</w:t>
      </w:r>
    </w:p>
    <w:p w14:paraId="1234EC9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&lt;/ul&gt;</w:t>
      </w:r>
    </w:p>
    <w:p w14:paraId="13650EC3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) : (</w:t>
      </w:r>
    </w:p>
    <w:p w14:paraId="26F40145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&lt;p&gt;No users </w:t>
      </w:r>
      <w:proofErr w:type="gramStart"/>
      <w:r w:rsidRPr="0070138E">
        <w:rPr>
          <w:lang w:val="en-IN"/>
        </w:rPr>
        <w:t>available.&lt;</w:t>
      </w:r>
      <w:proofErr w:type="gramEnd"/>
      <w:r w:rsidRPr="0070138E">
        <w:rPr>
          <w:lang w:val="en-IN"/>
        </w:rPr>
        <w:t>/p&gt;</w:t>
      </w:r>
    </w:p>
    <w:p w14:paraId="79E170E8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)</w:t>
      </w:r>
    </w:p>
    <w:p w14:paraId="58B5610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) : (</w:t>
      </w:r>
    </w:p>
    <w:p w14:paraId="41572C6B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&lt;p&gt;List is </w:t>
      </w:r>
      <w:proofErr w:type="gramStart"/>
      <w:r w:rsidRPr="0070138E">
        <w:rPr>
          <w:lang w:val="en-IN"/>
        </w:rPr>
        <w:t>hidden.&lt;</w:t>
      </w:r>
      <w:proofErr w:type="gramEnd"/>
      <w:r w:rsidRPr="0070138E">
        <w:rPr>
          <w:lang w:val="en-IN"/>
        </w:rPr>
        <w:t>/p&gt;</w:t>
      </w:r>
    </w:p>
    <w:p w14:paraId="484FE288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)}</w:t>
      </w:r>
    </w:p>
    <w:p w14:paraId="3BB25732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&lt;/div&gt;</w:t>
      </w:r>
    </w:p>
    <w:p w14:paraId="43C7E032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);</w:t>
      </w:r>
    </w:p>
    <w:p w14:paraId="65F0BF7E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};</w:t>
      </w:r>
    </w:p>
    <w:p w14:paraId="5FEF431A" w14:textId="77777777" w:rsidR="0070138E" w:rsidRPr="0070138E" w:rsidRDefault="0070138E" w:rsidP="0070138E">
      <w:pPr>
        <w:rPr>
          <w:lang w:val="en-IN"/>
        </w:rPr>
      </w:pPr>
    </w:p>
    <w:p w14:paraId="78EE1FB9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export default </w:t>
      </w:r>
      <w:proofErr w:type="gramStart"/>
      <w:r w:rsidRPr="0070138E">
        <w:rPr>
          <w:lang w:val="en-IN"/>
        </w:rPr>
        <w:t>UserList;</w:t>
      </w:r>
      <w:proofErr w:type="gramEnd"/>
    </w:p>
    <w:p w14:paraId="4CC5D272" w14:textId="77777777" w:rsidR="0070138E" w:rsidRPr="0070138E" w:rsidRDefault="0070138E">
      <w:pPr>
        <w:rPr>
          <w:b/>
          <w:bCs/>
        </w:rPr>
      </w:pPr>
    </w:p>
    <w:p w14:paraId="12926238" w14:textId="77777777" w:rsidR="001F7710" w:rsidRDefault="00000000">
      <w:pPr>
        <w:pStyle w:val="Heading1"/>
      </w:pPr>
      <w:r>
        <w:t>7. Fetching Data from API</w:t>
      </w:r>
    </w:p>
    <w:p w14:paraId="15FF6CC4" w14:textId="77777777" w:rsidR="0070138E" w:rsidRPr="0070138E" w:rsidRDefault="0070138E" w:rsidP="0070138E">
      <w:pPr>
        <w:rPr>
          <w:b/>
          <w:bCs/>
          <w:lang w:val="en-IN"/>
        </w:rPr>
      </w:pPr>
      <w:r w:rsidRPr="0070138E">
        <w:rPr>
          <w:b/>
          <w:bCs/>
          <w:lang w:val="en-IN"/>
        </w:rPr>
        <w:t>public/index.html</w:t>
      </w:r>
    </w:p>
    <w:p w14:paraId="09E9E443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&lt;!DOCTYPE html&gt;</w:t>
      </w:r>
    </w:p>
    <w:p w14:paraId="6CE69A94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&lt;html lang="en"&gt;</w:t>
      </w:r>
    </w:p>
    <w:p w14:paraId="65C5217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&lt;head&gt;</w:t>
      </w:r>
    </w:p>
    <w:p w14:paraId="56A1BC41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&lt;meta charset="UTF-8" /&gt;</w:t>
      </w:r>
    </w:p>
    <w:p w14:paraId="15BFE448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&lt;meta name="viewport" content="width=device-width, initial-scale=1.0"/&gt;</w:t>
      </w:r>
    </w:p>
    <w:p w14:paraId="7DA54963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lastRenderedPageBreak/>
        <w:t xml:space="preserve">  &lt;title&gt;React Fetch API&lt;/title&gt;</w:t>
      </w:r>
    </w:p>
    <w:p w14:paraId="48FD53C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&lt;/head&gt;</w:t>
      </w:r>
    </w:p>
    <w:p w14:paraId="3982BF19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&lt;body&gt;</w:t>
      </w:r>
    </w:p>
    <w:p w14:paraId="67E9ED75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&lt;div id="root"&gt;&lt;/div&gt;</w:t>
      </w:r>
    </w:p>
    <w:p w14:paraId="1447975E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&lt;/body&gt;</w:t>
      </w:r>
    </w:p>
    <w:p w14:paraId="1986C046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&lt;/html&gt;</w:t>
      </w:r>
    </w:p>
    <w:p w14:paraId="618B1013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pict w14:anchorId="05CDF84B">
          <v:rect id="_x0000_i1215" style="width:0;height:1.5pt" o:hralign="center" o:hrstd="t" o:hr="t" fillcolor="#a0a0a0" stroked="f"/>
        </w:pict>
      </w:r>
    </w:p>
    <w:p w14:paraId="2EF49028" w14:textId="2F40A0E1" w:rsidR="0070138E" w:rsidRPr="0070138E" w:rsidRDefault="0070138E" w:rsidP="0070138E">
      <w:pPr>
        <w:rPr>
          <w:b/>
          <w:bCs/>
          <w:lang w:val="en-IN"/>
        </w:rPr>
      </w:pPr>
      <w:r w:rsidRPr="0070138E">
        <w:rPr>
          <w:b/>
          <w:bCs/>
          <w:lang w:val="en-IN"/>
        </w:rPr>
        <w:t xml:space="preserve"> src/index.js</w:t>
      </w:r>
    </w:p>
    <w:p w14:paraId="400E4D9B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import React from 'react</w:t>
      </w:r>
      <w:proofErr w:type="gramStart"/>
      <w:r w:rsidRPr="0070138E">
        <w:rPr>
          <w:lang w:val="en-IN"/>
        </w:rPr>
        <w:t>';</w:t>
      </w:r>
      <w:proofErr w:type="gramEnd"/>
    </w:p>
    <w:p w14:paraId="7FC414DD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import ReactDOM from 'react-dom/client</w:t>
      </w:r>
      <w:proofErr w:type="gramStart"/>
      <w:r w:rsidRPr="0070138E">
        <w:rPr>
          <w:lang w:val="en-IN"/>
        </w:rPr>
        <w:t>';</w:t>
      </w:r>
      <w:proofErr w:type="gramEnd"/>
    </w:p>
    <w:p w14:paraId="20614F29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import App from </w:t>
      </w:r>
      <w:proofErr w:type="gramStart"/>
      <w:r w:rsidRPr="0070138E">
        <w:rPr>
          <w:lang w:val="en-IN"/>
        </w:rPr>
        <w:t>'./</w:t>
      </w:r>
      <w:proofErr w:type="gramEnd"/>
      <w:r w:rsidRPr="0070138E">
        <w:rPr>
          <w:lang w:val="en-IN"/>
        </w:rPr>
        <w:t>App</w:t>
      </w:r>
      <w:proofErr w:type="gramStart"/>
      <w:r w:rsidRPr="0070138E">
        <w:rPr>
          <w:lang w:val="en-IN"/>
        </w:rPr>
        <w:t>';</w:t>
      </w:r>
      <w:proofErr w:type="gramEnd"/>
    </w:p>
    <w:p w14:paraId="50268886" w14:textId="77777777" w:rsidR="0070138E" w:rsidRPr="0070138E" w:rsidRDefault="0070138E" w:rsidP="0070138E">
      <w:pPr>
        <w:rPr>
          <w:lang w:val="en-IN"/>
        </w:rPr>
      </w:pPr>
    </w:p>
    <w:p w14:paraId="71505218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const root = ReactDOM.createRoot(</w:t>
      </w:r>
      <w:proofErr w:type="gramStart"/>
      <w:r w:rsidRPr="0070138E">
        <w:rPr>
          <w:lang w:val="en-IN"/>
        </w:rPr>
        <w:t>document.getElementById</w:t>
      </w:r>
      <w:proofErr w:type="gramEnd"/>
      <w:r w:rsidRPr="0070138E">
        <w:rPr>
          <w:lang w:val="en-IN"/>
        </w:rPr>
        <w:t>('root')</w:t>
      </w:r>
      <w:proofErr w:type="gramStart"/>
      <w:r w:rsidRPr="0070138E">
        <w:rPr>
          <w:lang w:val="en-IN"/>
        </w:rPr>
        <w:t>);</w:t>
      </w:r>
      <w:proofErr w:type="gramEnd"/>
    </w:p>
    <w:p w14:paraId="316A659F" w14:textId="77777777" w:rsidR="0070138E" w:rsidRPr="0070138E" w:rsidRDefault="0070138E" w:rsidP="0070138E">
      <w:pPr>
        <w:rPr>
          <w:lang w:val="en-IN"/>
        </w:rPr>
      </w:pPr>
      <w:proofErr w:type="gramStart"/>
      <w:r w:rsidRPr="0070138E">
        <w:rPr>
          <w:lang w:val="en-IN"/>
        </w:rPr>
        <w:t>root.render</w:t>
      </w:r>
      <w:proofErr w:type="gramEnd"/>
      <w:r w:rsidRPr="0070138E">
        <w:rPr>
          <w:lang w:val="en-IN"/>
        </w:rPr>
        <w:t>(&lt;App /&gt;</w:t>
      </w:r>
      <w:proofErr w:type="gramStart"/>
      <w:r w:rsidRPr="0070138E">
        <w:rPr>
          <w:lang w:val="en-IN"/>
        </w:rPr>
        <w:t>);</w:t>
      </w:r>
      <w:proofErr w:type="gramEnd"/>
    </w:p>
    <w:p w14:paraId="59C944D3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pict w14:anchorId="49BB01E7">
          <v:rect id="_x0000_i1216" style="width:0;height:1.5pt" o:hralign="center" o:hrstd="t" o:hr="t" fillcolor="#a0a0a0" stroked="f"/>
        </w:pict>
      </w:r>
    </w:p>
    <w:p w14:paraId="1962381C" w14:textId="5D68976D" w:rsidR="0070138E" w:rsidRPr="0070138E" w:rsidRDefault="0070138E" w:rsidP="0070138E">
      <w:pPr>
        <w:rPr>
          <w:b/>
          <w:bCs/>
          <w:lang w:val="en-IN"/>
        </w:rPr>
      </w:pPr>
      <w:r w:rsidRPr="0070138E">
        <w:rPr>
          <w:b/>
          <w:bCs/>
          <w:lang w:val="en-IN"/>
        </w:rPr>
        <w:t xml:space="preserve"> src/App.js</w:t>
      </w:r>
    </w:p>
    <w:p w14:paraId="1AE9197E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import React from 'react</w:t>
      </w:r>
      <w:proofErr w:type="gramStart"/>
      <w:r w:rsidRPr="0070138E">
        <w:rPr>
          <w:lang w:val="en-IN"/>
        </w:rPr>
        <w:t>';</w:t>
      </w:r>
      <w:proofErr w:type="gramEnd"/>
    </w:p>
    <w:p w14:paraId="7B83B9C2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import UserFetcher from </w:t>
      </w:r>
      <w:proofErr w:type="gramStart"/>
      <w:r w:rsidRPr="0070138E">
        <w:rPr>
          <w:lang w:val="en-IN"/>
        </w:rPr>
        <w:t>'./</w:t>
      </w:r>
      <w:proofErr w:type="gramEnd"/>
      <w:r w:rsidRPr="0070138E">
        <w:rPr>
          <w:lang w:val="en-IN"/>
        </w:rPr>
        <w:t>components/UserFetcher</w:t>
      </w:r>
      <w:proofErr w:type="gramStart"/>
      <w:r w:rsidRPr="0070138E">
        <w:rPr>
          <w:lang w:val="en-IN"/>
        </w:rPr>
        <w:t>';</w:t>
      </w:r>
      <w:proofErr w:type="gramEnd"/>
    </w:p>
    <w:p w14:paraId="077A3028" w14:textId="77777777" w:rsidR="0070138E" w:rsidRPr="0070138E" w:rsidRDefault="0070138E" w:rsidP="0070138E">
      <w:pPr>
        <w:rPr>
          <w:lang w:val="en-IN"/>
        </w:rPr>
      </w:pPr>
    </w:p>
    <w:p w14:paraId="7596189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function </w:t>
      </w:r>
      <w:proofErr w:type="gramStart"/>
      <w:r w:rsidRPr="0070138E">
        <w:rPr>
          <w:lang w:val="en-IN"/>
        </w:rPr>
        <w:t>App(</w:t>
      </w:r>
      <w:proofErr w:type="gramEnd"/>
      <w:r w:rsidRPr="0070138E">
        <w:rPr>
          <w:lang w:val="en-IN"/>
        </w:rPr>
        <w:t>) {</w:t>
      </w:r>
    </w:p>
    <w:p w14:paraId="1A3948B2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return (</w:t>
      </w:r>
    </w:p>
    <w:p w14:paraId="22A69C39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&lt;div style</w:t>
      </w:r>
      <w:proofErr w:type="gramStart"/>
      <w:r w:rsidRPr="0070138E">
        <w:rPr>
          <w:lang w:val="en-IN"/>
        </w:rPr>
        <w:t>={{ padding</w:t>
      </w:r>
      <w:proofErr w:type="gramEnd"/>
      <w:r w:rsidRPr="0070138E">
        <w:rPr>
          <w:lang w:val="en-IN"/>
        </w:rPr>
        <w:t>: '20px</w:t>
      </w:r>
      <w:proofErr w:type="gramStart"/>
      <w:r w:rsidRPr="0070138E">
        <w:rPr>
          <w:lang w:val="en-IN"/>
        </w:rPr>
        <w:t>' }}&gt;</w:t>
      </w:r>
      <w:proofErr w:type="gramEnd"/>
    </w:p>
    <w:p w14:paraId="6CC3FC1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&lt;h1&gt;Fetch Users from API&lt;/h1&gt;</w:t>
      </w:r>
    </w:p>
    <w:p w14:paraId="35AADFD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&lt;UserFetcher /&gt;</w:t>
      </w:r>
    </w:p>
    <w:p w14:paraId="7759FAB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&lt;/div&gt;</w:t>
      </w:r>
    </w:p>
    <w:p w14:paraId="51F446D9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);</w:t>
      </w:r>
    </w:p>
    <w:p w14:paraId="234EE32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lastRenderedPageBreak/>
        <w:t>}</w:t>
      </w:r>
    </w:p>
    <w:p w14:paraId="246D0D5C" w14:textId="77777777" w:rsidR="0070138E" w:rsidRPr="0070138E" w:rsidRDefault="0070138E" w:rsidP="0070138E">
      <w:pPr>
        <w:rPr>
          <w:lang w:val="en-IN"/>
        </w:rPr>
      </w:pPr>
    </w:p>
    <w:p w14:paraId="06A6532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export default </w:t>
      </w:r>
      <w:proofErr w:type="gramStart"/>
      <w:r w:rsidRPr="0070138E">
        <w:rPr>
          <w:lang w:val="en-IN"/>
        </w:rPr>
        <w:t>App;</w:t>
      </w:r>
      <w:proofErr w:type="gramEnd"/>
    </w:p>
    <w:p w14:paraId="35CF97CA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pict w14:anchorId="2644DEA6">
          <v:rect id="_x0000_i1217" style="width:0;height:1.5pt" o:hralign="center" o:hrstd="t" o:hr="t" fillcolor="#a0a0a0" stroked="f"/>
        </w:pict>
      </w:r>
    </w:p>
    <w:p w14:paraId="77FEFDD1" w14:textId="10861993" w:rsidR="0070138E" w:rsidRPr="0070138E" w:rsidRDefault="0070138E" w:rsidP="0070138E">
      <w:pPr>
        <w:rPr>
          <w:b/>
          <w:bCs/>
          <w:lang w:val="en-IN"/>
        </w:rPr>
      </w:pPr>
      <w:r w:rsidRPr="0070138E">
        <w:rPr>
          <w:b/>
          <w:bCs/>
          <w:lang w:val="en-IN"/>
        </w:rPr>
        <w:t xml:space="preserve"> src/components/UserFetcher.js</w:t>
      </w:r>
    </w:p>
    <w:p w14:paraId="68F4702F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import React, </w:t>
      </w:r>
      <w:proofErr w:type="gramStart"/>
      <w:r w:rsidRPr="0070138E">
        <w:rPr>
          <w:lang w:val="en-IN"/>
        </w:rPr>
        <w:t>{ useEffect</w:t>
      </w:r>
      <w:proofErr w:type="gramEnd"/>
      <w:r w:rsidRPr="0070138E">
        <w:rPr>
          <w:lang w:val="en-IN"/>
        </w:rPr>
        <w:t xml:space="preserve">, </w:t>
      </w:r>
      <w:proofErr w:type="gramStart"/>
      <w:r w:rsidRPr="0070138E">
        <w:rPr>
          <w:lang w:val="en-IN"/>
        </w:rPr>
        <w:t>useState }</w:t>
      </w:r>
      <w:proofErr w:type="gramEnd"/>
      <w:r w:rsidRPr="0070138E">
        <w:rPr>
          <w:lang w:val="en-IN"/>
        </w:rPr>
        <w:t xml:space="preserve"> from 'react</w:t>
      </w:r>
      <w:proofErr w:type="gramStart"/>
      <w:r w:rsidRPr="0070138E">
        <w:rPr>
          <w:lang w:val="en-IN"/>
        </w:rPr>
        <w:t>';</w:t>
      </w:r>
      <w:proofErr w:type="gramEnd"/>
    </w:p>
    <w:p w14:paraId="0480BBBB" w14:textId="77777777" w:rsidR="0070138E" w:rsidRPr="0070138E" w:rsidRDefault="0070138E" w:rsidP="0070138E">
      <w:pPr>
        <w:rPr>
          <w:lang w:val="en-IN"/>
        </w:rPr>
      </w:pPr>
    </w:p>
    <w:p w14:paraId="59AEA3B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const UserFetcher = () =&gt; {</w:t>
      </w:r>
    </w:p>
    <w:p w14:paraId="1BCA7DF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const [users, setUsers] = </w:t>
      </w:r>
      <w:proofErr w:type="gramStart"/>
      <w:r w:rsidRPr="0070138E">
        <w:rPr>
          <w:lang w:val="en-IN"/>
        </w:rPr>
        <w:t>useState(</w:t>
      </w:r>
      <w:proofErr w:type="gramEnd"/>
      <w:r w:rsidRPr="0070138E">
        <w:rPr>
          <w:lang w:val="en-IN"/>
        </w:rPr>
        <w:t>[]</w:t>
      </w:r>
      <w:proofErr w:type="gramStart"/>
      <w:r w:rsidRPr="0070138E">
        <w:rPr>
          <w:lang w:val="en-IN"/>
        </w:rPr>
        <w:t>);</w:t>
      </w:r>
      <w:proofErr w:type="gramEnd"/>
    </w:p>
    <w:p w14:paraId="424F3D34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const [loading, setLoading] = useState(true</w:t>
      </w:r>
      <w:proofErr w:type="gramStart"/>
      <w:r w:rsidRPr="0070138E">
        <w:rPr>
          <w:lang w:val="en-IN"/>
        </w:rPr>
        <w:t>);</w:t>
      </w:r>
      <w:proofErr w:type="gramEnd"/>
    </w:p>
    <w:p w14:paraId="74EBD0E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const [error, setError] = useState(null</w:t>
      </w:r>
      <w:proofErr w:type="gramStart"/>
      <w:r w:rsidRPr="0070138E">
        <w:rPr>
          <w:lang w:val="en-IN"/>
        </w:rPr>
        <w:t>);</w:t>
      </w:r>
      <w:proofErr w:type="gramEnd"/>
    </w:p>
    <w:p w14:paraId="15B90B2D" w14:textId="77777777" w:rsidR="0070138E" w:rsidRPr="0070138E" w:rsidRDefault="0070138E" w:rsidP="0070138E">
      <w:pPr>
        <w:rPr>
          <w:lang w:val="en-IN"/>
        </w:rPr>
      </w:pPr>
    </w:p>
    <w:p w14:paraId="76EE831A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// Fetch API on component mount</w:t>
      </w:r>
    </w:p>
    <w:p w14:paraId="372880C5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</w:t>
      </w:r>
      <w:proofErr w:type="gramStart"/>
      <w:r w:rsidRPr="0070138E">
        <w:rPr>
          <w:lang w:val="en-IN"/>
        </w:rPr>
        <w:t>useEffect(</w:t>
      </w:r>
      <w:proofErr w:type="gramEnd"/>
      <w:r w:rsidRPr="0070138E">
        <w:rPr>
          <w:lang w:val="en-IN"/>
        </w:rPr>
        <w:t>() =&gt; {</w:t>
      </w:r>
    </w:p>
    <w:p w14:paraId="27E0D704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fetch('https://jsonplaceholder.typicode.com/users') // dummy API</w:t>
      </w:r>
    </w:p>
    <w:p w14:paraId="77A578EF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</w:t>
      </w:r>
      <w:proofErr w:type="gramStart"/>
      <w:r w:rsidRPr="0070138E">
        <w:rPr>
          <w:lang w:val="en-IN"/>
        </w:rPr>
        <w:t>.then</w:t>
      </w:r>
      <w:proofErr w:type="gramEnd"/>
      <w:r w:rsidRPr="0070138E">
        <w:rPr>
          <w:lang w:val="en-IN"/>
        </w:rPr>
        <w:t>(response =&gt; {</w:t>
      </w:r>
    </w:p>
    <w:p w14:paraId="221D69C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if </w:t>
      </w:r>
      <w:proofErr w:type="gramStart"/>
      <w:r w:rsidRPr="0070138E">
        <w:rPr>
          <w:lang w:val="en-IN"/>
        </w:rPr>
        <w:t>(!response</w:t>
      </w:r>
      <w:proofErr w:type="gramEnd"/>
      <w:r w:rsidRPr="0070138E">
        <w:rPr>
          <w:lang w:val="en-IN"/>
        </w:rPr>
        <w:t>.ok) {</w:t>
      </w:r>
    </w:p>
    <w:p w14:paraId="5D6FC1FF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throw new </w:t>
      </w:r>
      <w:proofErr w:type="gramStart"/>
      <w:r w:rsidRPr="0070138E">
        <w:rPr>
          <w:lang w:val="en-IN"/>
        </w:rPr>
        <w:t>Error(</w:t>
      </w:r>
      <w:proofErr w:type="gramEnd"/>
      <w:r w:rsidRPr="0070138E">
        <w:rPr>
          <w:lang w:val="en-IN"/>
        </w:rPr>
        <w:t>'Something went wrong'</w:t>
      </w:r>
      <w:proofErr w:type="gramStart"/>
      <w:r w:rsidRPr="0070138E">
        <w:rPr>
          <w:lang w:val="en-IN"/>
        </w:rPr>
        <w:t>);</w:t>
      </w:r>
      <w:proofErr w:type="gramEnd"/>
    </w:p>
    <w:p w14:paraId="23723126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}</w:t>
      </w:r>
    </w:p>
    <w:p w14:paraId="6ED44CA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return </w:t>
      </w:r>
      <w:proofErr w:type="gramStart"/>
      <w:r w:rsidRPr="0070138E">
        <w:rPr>
          <w:lang w:val="en-IN"/>
        </w:rPr>
        <w:t>response.json</w:t>
      </w:r>
      <w:proofErr w:type="gramEnd"/>
      <w:r w:rsidRPr="0070138E">
        <w:rPr>
          <w:lang w:val="en-IN"/>
        </w:rPr>
        <w:t>(</w:t>
      </w:r>
      <w:proofErr w:type="gramStart"/>
      <w:r w:rsidRPr="0070138E">
        <w:rPr>
          <w:lang w:val="en-IN"/>
        </w:rPr>
        <w:t>);</w:t>
      </w:r>
      <w:proofErr w:type="gramEnd"/>
    </w:p>
    <w:p w14:paraId="618D984E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})</w:t>
      </w:r>
    </w:p>
    <w:p w14:paraId="1018C912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</w:t>
      </w:r>
      <w:proofErr w:type="gramStart"/>
      <w:r w:rsidRPr="0070138E">
        <w:rPr>
          <w:lang w:val="en-IN"/>
        </w:rPr>
        <w:t>.then</w:t>
      </w:r>
      <w:proofErr w:type="gramEnd"/>
      <w:r w:rsidRPr="0070138E">
        <w:rPr>
          <w:lang w:val="en-IN"/>
        </w:rPr>
        <w:t>(data =&gt; {</w:t>
      </w:r>
    </w:p>
    <w:p w14:paraId="21E67E2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setUsers(data</w:t>
      </w:r>
      <w:proofErr w:type="gramStart"/>
      <w:r w:rsidRPr="0070138E">
        <w:rPr>
          <w:lang w:val="en-IN"/>
        </w:rPr>
        <w:t>);</w:t>
      </w:r>
      <w:proofErr w:type="gramEnd"/>
    </w:p>
    <w:p w14:paraId="22814926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setLoading(false</w:t>
      </w:r>
      <w:proofErr w:type="gramStart"/>
      <w:r w:rsidRPr="0070138E">
        <w:rPr>
          <w:lang w:val="en-IN"/>
        </w:rPr>
        <w:t>);</w:t>
      </w:r>
      <w:proofErr w:type="gramEnd"/>
    </w:p>
    <w:p w14:paraId="54E00122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})</w:t>
      </w:r>
    </w:p>
    <w:p w14:paraId="30985663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</w:t>
      </w:r>
      <w:proofErr w:type="gramStart"/>
      <w:r w:rsidRPr="0070138E">
        <w:rPr>
          <w:lang w:val="en-IN"/>
        </w:rPr>
        <w:t>.catch</w:t>
      </w:r>
      <w:proofErr w:type="gramEnd"/>
      <w:r w:rsidRPr="0070138E">
        <w:rPr>
          <w:lang w:val="en-IN"/>
        </w:rPr>
        <w:t>(err =&gt; {</w:t>
      </w:r>
    </w:p>
    <w:p w14:paraId="5F36D00E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lastRenderedPageBreak/>
        <w:t xml:space="preserve">        setError(</w:t>
      </w:r>
      <w:proofErr w:type="gramStart"/>
      <w:r w:rsidRPr="0070138E">
        <w:rPr>
          <w:lang w:val="en-IN"/>
        </w:rPr>
        <w:t>err.message);</w:t>
      </w:r>
      <w:proofErr w:type="gramEnd"/>
    </w:p>
    <w:p w14:paraId="54D89CD9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setLoading(false</w:t>
      </w:r>
      <w:proofErr w:type="gramStart"/>
      <w:r w:rsidRPr="0070138E">
        <w:rPr>
          <w:lang w:val="en-IN"/>
        </w:rPr>
        <w:t>);</w:t>
      </w:r>
      <w:proofErr w:type="gramEnd"/>
    </w:p>
    <w:p w14:paraId="1506230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});</w:t>
      </w:r>
    </w:p>
    <w:p w14:paraId="277A7021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}, []);</w:t>
      </w:r>
    </w:p>
    <w:p w14:paraId="1F2C5863" w14:textId="77777777" w:rsidR="0070138E" w:rsidRPr="0070138E" w:rsidRDefault="0070138E" w:rsidP="0070138E">
      <w:pPr>
        <w:rPr>
          <w:lang w:val="en-IN"/>
        </w:rPr>
      </w:pPr>
    </w:p>
    <w:p w14:paraId="0347A2DD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if (loading) return &lt;p&gt;Loading users...&lt;/p</w:t>
      </w:r>
      <w:proofErr w:type="gramStart"/>
      <w:r w:rsidRPr="0070138E">
        <w:rPr>
          <w:lang w:val="en-IN"/>
        </w:rPr>
        <w:t>&gt;;</w:t>
      </w:r>
      <w:proofErr w:type="gramEnd"/>
    </w:p>
    <w:p w14:paraId="6E3FA40A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if (error) return &lt;p&gt;Error: {error}&lt;/p</w:t>
      </w:r>
      <w:proofErr w:type="gramStart"/>
      <w:r w:rsidRPr="0070138E">
        <w:rPr>
          <w:lang w:val="en-IN"/>
        </w:rPr>
        <w:t>&gt;;</w:t>
      </w:r>
      <w:proofErr w:type="gramEnd"/>
    </w:p>
    <w:p w14:paraId="1A8516D6" w14:textId="77777777" w:rsidR="0070138E" w:rsidRPr="0070138E" w:rsidRDefault="0070138E" w:rsidP="0070138E">
      <w:pPr>
        <w:rPr>
          <w:lang w:val="en-IN"/>
        </w:rPr>
      </w:pPr>
    </w:p>
    <w:p w14:paraId="7EC9DC3E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return (</w:t>
      </w:r>
    </w:p>
    <w:p w14:paraId="211321D3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&lt;ul&gt;</w:t>
      </w:r>
    </w:p>
    <w:p w14:paraId="76055352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{</w:t>
      </w:r>
      <w:proofErr w:type="gramStart"/>
      <w:r w:rsidRPr="0070138E">
        <w:rPr>
          <w:lang w:val="en-IN"/>
        </w:rPr>
        <w:t>users.map(</w:t>
      </w:r>
      <w:proofErr w:type="gramEnd"/>
      <w:r w:rsidRPr="0070138E">
        <w:rPr>
          <w:lang w:val="en-IN"/>
        </w:rPr>
        <w:t>user =&gt; (</w:t>
      </w:r>
    </w:p>
    <w:p w14:paraId="455A6F6B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&lt;li key={user.id}&gt;</w:t>
      </w:r>
    </w:p>
    <w:p w14:paraId="397134D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  &lt;strong&gt;{</w:t>
      </w:r>
      <w:proofErr w:type="gramStart"/>
      <w:r w:rsidRPr="0070138E">
        <w:rPr>
          <w:lang w:val="en-IN"/>
        </w:rPr>
        <w:t>user.name}&lt;</w:t>
      </w:r>
      <w:proofErr w:type="gramEnd"/>
      <w:r w:rsidRPr="0070138E">
        <w:rPr>
          <w:lang w:val="en-IN"/>
        </w:rPr>
        <w:t>/strong&gt; - {</w:t>
      </w:r>
      <w:proofErr w:type="gramStart"/>
      <w:r w:rsidRPr="0070138E">
        <w:rPr>
          <w:lang w:val="en-IN"/>
        </w:rPr>
        <w:t>user.email</w:t>
      </w:r>
      <w:proofErr w:type="gramEnd"/>
      <w:r w:rsidRPr="0070138E">
        <w:rPr>
          <w:lang w:val="en-IN"/>
        </w:rPr>
        <w:t>}</w:t>
      </w:r>
    </w:p>
    <w:p w14:paraId="4703DA57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  &lt;/li&gt;</w:t>
      </w:r>
    </w:p>
    <w:p w14:paraId="79DC2015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  ))}</w:t>
      </w:r>
    </w:p>
    <w:p w14:paraId="0CC7B5BA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  &lt;/ul&gt;</w:t>
      </w:r>
    </w:p>
    <w:p w14:paraId="649349DB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  );</w:t>
      </w:r>
    </w:p>
    <w:p w14:paraId="018533A0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>};</w:t>
      </w:r>
    </w:p>
    <w:p w14:paraId="6E1A252A" w14:textId="77777777" w:rsidR="0070138E" w:rsidRPr="0070138E" w:rsidRDefault="0070138E" w:rsidP="0070138E">
      <w:pPr>
        <w:rPr>
          <w:lang w:val="en-IN"/>
        </w:rPr>
      </w:pPr>
    </w:p>
    <w:p w14:paraId="7C10A442" w14:textId="77777777" w:rsidR="0070138E" w:rsidRPr="0070138E" w:rsidRDefault="0070138E" w:rsidP="0070138E">
      <w:pPr>
        <w:rPr>
          <w:lang w:val="en-IN"/>
        </w:rPr>
      </w:pPr>
      <w:r w:rsidRPr="0070138E">
        <w:rPr>
          <w:lang w:val="en-IN"/>
        </w:rPr>
        <w:t xml:space="preserve">export default </w:t>
      </w:r>
      <w:proofErr w:type="gramStart"/>
      <w:r w:rsidRPr="0070138E">
        <w:rPr>
          <w:lang w:val="en-IN"/>
        </w:rPr>
        <w:t>UserFetcher;</w:t>
      </w:r>
      <w:proofErr w:type="gramEnd"/>
    </w:p>
    <w:p w14:paraId="257A61DA" w14:textId="038FE23D" w:rsidR="0070138E" w:rsidRPr="0070138E" w:rsidRDefault="0070138E" w:rsidP="0070138E">
      <w:pPr>
        <w:rPr>
          <w:lang w:val="en-IN"/>
        </w:rPr>
      </w:pPr>
    </w:p>
    <w:p w14:paraId="14CEC946" w14:textId="667A103A" w:rsidR="001F7710" w:rsidRDefault="001F7710"/>
    <w:sectPr w:rsidR="001F77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B44A79"/>
    <w:multiLevelType w:val="hybridMultilevel"/>
    <w:tmpl w:val="D93206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4269CC"/>
    <w:multiLevelType w:val="multilevel"/>
    <w:tmpl w:val="EC72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9895842">
    <w:abstractNumId w:val="8"/>
  </w:num>
  <w:num w:numId="2" w16cid:durableId="2134709802">
    <w:abstractNumId w:val="6"/>
  </w:num>
  <w:num w:numId="3" w16cid:durableId="1069961880">
    <w:abstractNumId w:val="5"/>
  </w:num>
  <w:num w:numId="4" w16cid:durableId="1618945233">
    <w:abstractNumId w:val="4"/>
  </w:num>
  <w:num w:numId="5" w16cid:durableId="1666980544">
    <w:abstractNumId w:val="7"/>
  </w:num>
  <w:num w:numId="6" w16cid:durableId="144397246">
    <w:abstractNumId w:val="3"/>
  </w:num>
  <w:num w:numId="7" w16cid:durableId="1804763070">
    <w:abstractNumId w:val="2"/>
  </w:num>
  <w:num w:numId="8" w16cid:durableId="797185403">
    <w:abstractNumId w:val="1"/>
  </w:num>
  <w:num w:numId="9" w16cid:durableId="281544523">
    <w:abstractNumId w:val="0"/>
  </w:num>
  <w:num w:numId="10" w16cid:durableId="462306980">
    <w:abstractNumId w:val="9"/>
  </w:num>
  <w:num w:numId="11" w16cid:durableId="12102197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7710"/>
    <w:rsid w:val="0029639D"/>
    <w:rsid w:val="003107AF"/>
    <w:rsid w:val="00326F90"/>
    <w:rsid w:val="0070138E"/>
    <w:rsid w:val="00AA1D8D"/>
    <w:rsid w:val="00B47730"/>
    <w:rsid w:val="00CB0664"/>
    <w:rsid w:val="00EF3FA7"/>
    <w:rsid w:val="00F81A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864BA4"/>
  <w14:defaultImageDpi w14:val="300"/>
  <w15:docId w15:val="{6956642F-DE4A-435F-ACEA-56EEBDFC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7013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38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meta">
    <w:name w:val="hljs-meta"/>
    <w:basedOn w:val="DefaultParagraphFont"/>
    <w:rsid w:val="0070138E"/>
  </w:style>
  <w:style w:type="character" w:customStyle="1" w:styleId="hljs-keyword">
    <w:name w:val="hljs-keyword"/>
    <w:basedOn w:val="DefaultParagraphFont"/>
    <w:rsid w:val="0070138E"/>
  </w:style>
  <w:style w:type="character" w:customStyle="1" w:styleId="hljs-tag">
    <w:name w:val="hljs-tag"/>
    <w:basedOn w:val="DefaultParagraphFont"/>
    <w:rsid w:val="0070138E"/>
  </w:style>
  <w:style w:type="character" w:customStyle="1" w:styleId="hljs-name">
    <w:name w:val="hljs-name"/>
    <w:basedOn w:val="DefaultParagraphFont"/>
    <w:rsid w:val="0070138E"/>
  </w:style>
  <w:style w:type="character" w:customStyle="1" w:styleId="hljs-attr">
    <w:name w:val="hljs-attr"/>
    <w:basedOn w:val="DefaultParagraphFont"/>
    <w:rsid w:val="0070138E"/>
  </w:style>
  <w:style w:type="character" w:customStyle="1" w:styleId="hljs-string">
    <w:name w:val="hljs-string"/>
    <w:basedOn w:val="DefaultParagraphFont"/>
    <w:rsid w:val="0070138E"/>
  </w:style>
  <w:style w:type="character" w:customStyle="1" w:styleId="hljs-title">
    <w:name w:val="hljs-title"/>
    <w:basedOn w:val="DefaultParagraphFont"/>
    <w:rsid w:val="0070138E"/>
  </w:style>
  <w:style w:type="character" w:customStyle="1" w:styleId="hljs-variable">
    <w:name w:val="hljs-variable"/>
    <w:basedOn w:val="DefaultParagraphFont"/>
    <w:rsid w:val="0070138E"/>
  </w:style>
  <w:style w:type="character" w:customStyle="1" w:styleId="hljs-params">
    <w:name w:val="hljs-params"/>
    <w:basedOn w:val="DefaultParagraphFont"/>
    <w:rsid w:val="0070138E"/>
  </w:style>
  <w:style w:type="character" w:customStyle="1" w:styleId="hljs-attribute">
    <w:name w:val="hljs-attribute"/>
    <w:basedOn w:val="DefaultParagraphFont"/>
    <w:rsid w:val="0070138E"/>
  </w:style>
  <w:style w:type="paragraph" w:styleId="NormalWeb">
    <w:name w:val="Normal (Web)"/>
    <w:basedOn w:val="Normal"/>
    <w:uiPriority w:val="99"/>
    <w:semiHidden/>
    <w:unhideWhenUsed/>
    <w:rsid w:val="00701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r-only">
    <w:name w:val="sr-only"/>
    <w:basedOn w:val="DefaultParagraphFont"/>
    <w:rsid w:val="0070138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0138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0138E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customStyle="1" w:styleId="placeholder">
    <w:name w:val="placeholder"/>
    <w:basedOn w:val="Normal"/>
    <w:rsid w:val="00701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s-15">
    <w:name w:val="ms-1.5"/>
    <w:basedOn w:val="DefaultParagraphFont"/>
    <w:rsid w:val="0070138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0138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0138E"/>
    <w:rPr>
      <w:rFonts w:ascii="Arial" w:eastAsia="Times New Roman" w:hAnsi="Arial" w:cs="Arial"/>
      <w:vanish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1605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Lahari Landa</cp:lastModifiedBy>
  <cp:revision>3</cp:revision>
  <dcterms:created xsi:type="dcterms:W3CDTF">2025-07-27T17:48:00Z</dcterms:created>
  <dcterms:modified xsi:type="dcterms:W3CDTF">2025-07-27T17:48:00Z</dcterms:modified>
  <cp:category/>
</cp:coreProperties>
</file>